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432" w:right="144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Applied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4"/>
        <w:ind w:left="110" w:right="0" w:firstLine="0"/>
        <w:jc w:val="left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>Titles of Papers in Syllabus of M.Sc. Medical Biotechnology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67"/>
        <w:gridCol w:w="2367"/>
        <w:gridCol w:w="2367"/>
        <w:gridCol w:w="2367"/>
      </w:tblGrid>
      <w:tr>
        <w:trPr>
          <w:trHeight w:hRule="exact" w:val="768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PG Second Year (Path to being Progressive Citizen) </w:t>
            </w:r>
          </w:p>
        </w:tc>
      </w:tr>
      <w:tr>
        <w:trPr>
          <w:trHeight w:hRule="exact" w:val="766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Semester-3 </w:t>
            </w:r>
          </w:p>
        </w:tc>
      </w:tr>
      <w:tr>
        <w:trPr>
          <w:trHeight w:hRule="exact" w:val="1084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840"/>
        </w:trPr>
        <w:tc>
          <w:tcPr>
            <w:tcW w:type="dxa" w:w="68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96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987"/>
              <w:gridCol w:w="987"/>
              <w:gridCol w:w="987"/>
            </w:tblGrid>
            <w:tr>
              <w:trPr>
                <w:trHeight w:hRule="exact" w:val="352"/>
              </w:trPr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Discipline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Specific </w:t>
                  </w:r>
                </w:p>
              </w:tc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0" w:after="0"/>
                    <w:ind w:left="114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4"/>
                    </w:rPr>
                    <w:t xml:space="preserve">Core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2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DSC-5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Embryology &amp; Art </w:t>
            </w:r>
          </w:p>
        </w:tc>
      </w:tr>
      <w:tr>
        <w:trPr>
          <w:trHeight w:hRule="exact" w:val="1086"/>
        </w:trPr>
        <w:tc>
          <w:tcPr>
            <w:tcW w:type="dxa" w:w="236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6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DSC-6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576" w:right="576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Genetic Disorders and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Counselling </w:t>
            </w:r>
          </w:p>
        </w:tc>
      </w:tr>
      <w:tr>
        <w:trPr>
          <w:trHeight w:hRule="exact" w:val="1324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8" w:lineRule="exact" w:before="56" w:after="0"/>
              <w:ind w:left="96" w:right="115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Specific Elective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DSE-3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Select from "#" </w:t>
            </w:r>
          </w:p>
        </w:tc>
      </w:tr>
      <w:tr>
        <w:trPr>
          <w:trHeight w:hRule="exact" w:val="914"/>
        </w:trPr>
        <w:tc>
          <w:tcPr>
            <w:tcW w:type="dxa" w:w="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Course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3 </w:t>
            </w:r>
          </w:p>
        </w:tc>
        <w:tc>
          <w:tcPr>
            <w:tcW w:type="dxa" w:w="34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Molecular Diagnostics </w:t>
            </w:r>
          </w:p>
        </w:tc>
      </w:tr>
      <w:tr>
        <w:trPr>
          <w:trHeight w:hRule="exact" w:val="766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# Elective (Open Course Pool) For DSE-3: Select any one from following: </w:t>
            </w:r>
          </w:p>
        </w:tc>
      </w:tr>
      <w:tr>
        <w:trPr>
          <w:trHeight w:hRule="exact" w:val="1066"/>
        </w:trPr>
        <w:tc>
          <w:tcPr>
            <w:tcW w:type="dxa" w:w="884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Forensic biology and DNA typing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/ Research Methodology / Bio-entrepreneurship /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Application of Green Chemistry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40" w:bottom="1440" w:left="1330" w:header="720" w:footer="720" w:gutter="0"/>
      <w:cols w:space="720" w:num="1" w:equalWidth="0">
        <w:col w:w="94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