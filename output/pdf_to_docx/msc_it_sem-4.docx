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9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62" w:after="0"/>
        <w:ind w:left="0" w:right="46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4180" cy="847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114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474" w:after="0"/>
        <w:ind w:left="168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Information Technology</w:t>
      </w:r>
    </w:p>
    <w:p>
      <w:pPr>
        <w:autoSpaceDN w:val="0"/>
        <w:autoSpaceDE w:val="0"/>
        <w:widowControl/>
        <w:spacing w:line="688" w:lineRule="exact" w:before="464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SEMESTER- 4</w:t>
      </w:r>
    </w:p>
    <w:p>
      <w:pPr>
        <w:autoSpaceDN w:val="0"/>
        <w:autoSpaceDE w:val="0"/>
        <w:widowControl/>
        <w:spacing w:line="298" w:lineRule="exact" w:before="456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87</w:t>
      </w:r>
    </w:p>
    <w:p>
      <w:pPr>
        <w:sectPr>
          <w:pgSz w:w="12240" w:h="15840"/>
          <w:pgMar w:top="25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32" w:val="left"/>
          <w:tab w:pos="9164" w:val="left"/>
        </w:tabs>
        <w:autoSpaceDE w:val="0"/>
        <w:widowControl/>
        <w:spacing w:line="240" w:lineRule="auto" w:before="0" w:after="0"/>
        <w:ind w:left="289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50"/>
        <w:ind w:left="0" w:right="46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Course:Project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5140"/>
        <w:gridCol w:w="5140"/>
      </w:tblGrid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6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Project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 hours (i.e. 2 Students / hour / Week)</w:t>
            </w:r>
          </w:p>
        </w:tc>
      </w:tr>
      <w:tr>
        <w:trPr>
          <w:trHeight w:hRule="exact" w:val="47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21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6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(Project work, Self-Study, examination, preparation,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holidays etc.)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 / Revision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get trained in industrial practices and activities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Software Engineering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expose students to industrial practices and activities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software engineering and train them about the same.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Knowledge of Advanced Programming, Latest Technologies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Tools and Software Engineering.</w:t>
            </w:r>
          </w:p>
        </w:tc>
      </w:tr>
      <w:tr>
        <w:trPr>
          <w:trHeight w:hRule="exact" w:val="83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start professional career and/or research work in the field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Information Technology.</w:t>
            </w:r>
          </w:p>
        </w:tc>
      </w:tr>
      <w:tr>
        <w:trPr>
          <w:trHeight w:hRule="exact" w:val="28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8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Entire semester is allocated for a full-time project work.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students have to undergo a project preferably in 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industry or any reputed institute. The students must prepare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documentation of the project work done as per the software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Engineering Guidelines. At the end of the semester,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have to submit their project report in bounded form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respective institution. The project presentation and viva –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voice will be conducted on the basis of it.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students have to submit the following reports to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respective 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Project Joining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Appropriate name of the project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Monthly Progress Report duly sign by the concern external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Project Completion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Institution/College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Software Coding declaration…(if industry/organization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doesn‟t permit students to submit the source code) (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submitted at the time of joining project training)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Attendance Report Without such reports student will not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allowed to appear in his/her final Project Presentation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Viva-Voice.</w:t>
            </w:r>
          </w:p>
        </w:tc>
      </w:tr>
      <w:tr>
        <w:trPr>
          <w:trHeight w:hRule="exact" w:val="53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guidance, review</w:t>
            </w:r>
          </w:p>
        </w:tc>
      </w:tr>
      <w:tr>
        <w:trPr>
          <w:trHeight w:hRule="exact" w:val="139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project presentation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and/or demonstration and viva-voice examination.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assessment is based Project Presentation and/or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demonstration and viva-voice examination at the end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semester.</w:t>
            </w:r>
          </w:p>
        </w:tc>
      </w:tr>
    </w:tbl>
    <w:p>
      <w:pPr>
        <w:autoSpaceDN w:val="0"/>
        <w:autoSpaceDE w:val="0"/>
        <w:widowControl/>
        <w:spacing w:line="298" w:lineRule="exact" w:before="4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88</w:t>
      </w:r>
    </w:p>
    <w:p>
      <w:pPr>
        <w:sectPr>
          <w:pgSz w:w="12240" w:h="15840"/>
          <w:pgMar w:top="258" w:right="520" w:bottom="478" w:left="1440" w:header="720" w:footer="720" w:gutter="0"/>
          <w:cols w:space="720" w:num="1" w:equalWidth="0">
            <w:col w:w="10280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32" w:val="left"/>
          <w:tab w:pos="9164" w:val="left"/>
        </w:tabs>
        <w:autoSpaceDE w:val="0"/>
        <w:widowControl/>
        <w:spacing w:line="240" w:lineRule="auto" w:before="0" w:after="0"/>
        <w:ind w:left="289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96" w:after="250"/>
        <w:ind w:left="14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 : Seminar Presentation/Review of published research paper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5.99999999999994" w:type="dxa"/>
      </w:tblPr>
      <w:tblGrid>
        <w:gridCol w:w="5140"/>
        <w:gridCol w:w="5140"/>
      </w:tblGrid>
      <w:tr>
        <w:trPr>
          <w:trHeight w:hRule="exact" w:val="242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Seminar Presentati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on/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of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pub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</w:t>
            </w:r>
          </w:p>
        </w:tc>
      </w:tr>
      <w:tr>
        <w:trPr>
          <w:trHeight w:hRule="exact" w:val="242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44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 hours (i.e. 2 Stud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k)</w:t>
            </w:r>
          </w:p>
        </w:tc>
      </w:tr>
      <w:tr>
        <w:trPr>
          <w:trHeight w:hRule="exact" w:val="478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21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6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(Project work,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f-St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udy,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on,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holidays etc.)</w:t>
            </w:r>
          </w:p>
        </w:tc>
      </w:tr>
      <w:tr>
        <w:trPr>
          <w:trHeight w:hRule="exact" w:val="242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 / Revision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3046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gaining additional knowledge (besides the curricula)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field of information technology by self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practices and presenting and/or demonstrating it.</w:t>
            </w:r>
          </w:p>
          <w:p>
            <w:pPr>
              <w:autoSpaceDN w:val="0"/>
              <w:autoSpaceDE w:val="0"/>
              <w:widowControl/>
              <w:spacing w:line="276" w:lineRule="exact" w:before="58" w:after="0"/>
              <w:ind w:left="104" w:right="0" w:firstLine="26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a review paper is to succinctly review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recent progress in a particular topic. Overall, the paper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summarizes the current state of knowledge of the topic.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creates an understanding of the topic for the reader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discussing the findings presented in recent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papers</w:t>
            </w:r>
          </w:p>
        </w:tc>
      </w:tr>
      <w:tr>
        <w:trPr>
          <w:trHeight w:hRule="exact" w:val="838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Additional knowled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bui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 using self-learning practice and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paper reviews.</w:t>
            </w:r>
          </w:p>
        </w:tc>
      </w:tr>
      <w:tr>
        <w:trPr>
          <w:trHeight w:hRule="exact" w:val="562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Knowledge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activities, methods,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2544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gained further knowledge (besides the curricula) in the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field of information technology by self learning practices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will be capable of presenting and/or demonstrating it.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student will benefit with research paper reviews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help improve writing and research skills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professionalize the graduate experience.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inform a fut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</w:p>
        </w:tc>
      </w:tr>
      <w:tr>
        <w:trPr>
          <w:trHeight w:hRule="exact" w:val="286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8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2" w:val="left"/>
                <w:tab w:pos="1828" w:val="left"/>
                <w:tab w:pos="2404" w:val="left"/>
                <w:tab w:pos="3846" w:val="left"/>
                <w:tab w:pos="4354" w:val="left"/>
                <w:tab w:pos="4878" w:val="left"/>
              </w:tabs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this paper student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ny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field– preferably based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current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trends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Individual student is required to prepare a seminar report.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end of the semester student has to submit seminar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report with satisfactory detail study in the bounded form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the respective institution. The seminar presentation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viva voice will be conducted on the basis of selected topic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the end of the sem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r.</w:t>
            </w:r>
          </w:p>
        </w:tc>
      </w:tr>
    </w:tbl>
    <w:p>
      <w:pPr>
        <w:autoSpaceDN w:val="0"/>
        <w:autoSpaceDE w:val="0"/>
        <w:widowControl/>
        <w:spacing w:line="298" w:lineRule="exact" w:before="2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89</w:t>
      </w:r>
    </w:p>
    <w:p>
      <w:pPr>
        <w:sectPr>
          <w:pgSz w:w="12240" w:h="15840"/>
          <w:pgMar w:top="258" w:right="520" w:bottom="478" w:left="1440" w:header="720" w:footer="720" w:gutter="0"/>
          <w:cols w:space="720" w:num="1" w:equalWidth="0">
            <w:col w:w="10280" w:space="0"/>
            <w:col w:w="10280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5140"/>
        <w:gridCol w:w="5140"/>
      </w:tblGrid>
      <w:tr>
        <w:trPr>
          <w:trHeight w:hRule="exact" w:val="97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5.99999999999994" w:type="dxa"/>
      </w:tblPr>
      <w:tblGrid>
        <w:gridCol w:w="5140"/>
        <w:gridCol w:w="5140"/>
      </w:tblGrid>
      <w:tr>
        <w:trPr>
          <w:trHeight w:hRule="exact" w:val="2180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students have to subm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doc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respective 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Name and abstract of the Topic selected.</w:t>
            </w:r>
          </w:p>
          <w:p>
            <w:pPr>
              <w:autoSpaceDN w:val="0"/>
              <w:autoSpaceDE w:val="0"/>
              <w:widowControl/>
              <w:spacing w:line="264" w:lineRule="exact" w:before="6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Monthly Progress Report duly signed by the concern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Work Completion Certificate by internal 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Institution/Colleg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</w:tr>
      <w:tr>
        <w:trPr>
          <w:trHeight w:hRule="exact" w:val="562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guidance, 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</w:p>
        </w:tc>
      </w:tr>
      <w:tr>
        <w:trPr>
          <w:trHeight w:hRule="exact" w:val="1390"/>
        </w:trPr>
        <w:tc>
          <w:tcPr>
            <w:tcW w:type="dxa" w:w="3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58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and/or demonstration and viva-voice examination.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assessment is based seminar Presentation and/or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demonstration and viva-voice examination at the end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semester.</w:t>
            </w:r>
          </w:p>
        </w:tc>
      </w:tr>
    </w:tbl>
    <w:p>
      <w:pPr>
        <w:autoSpaceDN w:val="0"/>
        <w:autoSpaceDE w:val="0"/>
        <w:widowControl/>
        <w:spacing w:line="298" w:lineRule="exact" w:before="896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90</w:t>
      </w:r>
    </w:p>
    <w:sectPr w:rsidR="00FC693F" w:rsidRPr="0006063C" w:rsidSect="00034616">
      <w:pgSz w:w="12240" w:h="15840"/>
      <w:pgMar w:top="258" w:right="520" w:bottom="478" w:left="1440" w:header="720" w:footer="720" w:gutter="0"/>
      <w:cols w:space="720" w:num="1" w:equalWidth="0">
        <w:col w:w="10280" w:space="0"/>
        <w:col w:w="10280" w:space="0"/>
        <w:col w:w="10280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