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432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1702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Genetics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67"/>
        <w:gridCol w:w="2367"/>
        <w:gridCol w:w="2367"/>
        <w:gridCol w:w="2367"/>
      </w:tblGrid>
      <w:tr>
        <w:trPr>
          <w:trHeight w:hRule="exact" w:val="770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Semester-3 </w:t>
            </w:r>
          </w:p>
        </w:tc>
      </w:tr>
      <w:tr>
        <w:trPr>
          <w:trHeight w:hRule="exact" w:val="108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762"/>
        </w:trPr>
        <w:tc>
          <w:tcPr>
            <w:tcW w:type="dxa" w:w="688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96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987"/>
              <w:gridCol w:w="987"/>
              <w:gridCol w:w="987"/>
            </w:tblGrid>
            <w:tr>
              <w:trPr>
                <w:trHeight w:hRule="exact" w:val="354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Discipline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Specific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DSC-5 </w:t>
            </w:r>
          </w:p>
        </w:tc>
        <w:tc>
          <w:tcPr>
            <w:tcW w:type="dxa" w:w="34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Proteomics </w:t>
            </w:r>
          </w:p>
        </w:tc>
      </w:tr>
      <w:tr>
        <w:trPr>
          <w:trHeight w:hRule="exact" w:val="1086"/>
        </w:trPr>
        <w:tc>
          <w:tcPr>
            <w:tcW w:type="dxa" w:w="2367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DSC-6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1160"/>
              <w:gridCol w:w="1160"/>
              <w:gridCol w:w="1160"/>
            </w:tblGrid>
            <w:tr>
              <w:trPr>
                <w:trHeight w:hRule="exact" w:val="352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6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Genetic 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Disorders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14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4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Counselling </w:t>
            </w:r>
          </w:p>
        </w:tc>
      </w:tr>
      <w:tr>
        <w:trPr>
          <w:trHeight w:hRule="exact" w:val="1324"/>
        </w:trPr>
        <w:tc>
          <w:tcPr>
            <w:tcW w:type="dxa" w:w="6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9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56" w:after="0"/>
              <w:ind w:left="96" w:right="11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DSE-3 </w:t>
            </w:r>
          </w:p>
        </w:tc>
        <w:tc>
          <w:tcPr>
            <w:tcW w:type="dxa" w:w="34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 from “#” </w:t>
            </w:r>
          </w:p>
        </w:tc>
      </w:tr>
      <w:tr>
        <w:trPr>
          <w:trHeight w:hRule="exact" w:val="812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3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Molecular Diagnostics </w:t>
            </w:r>
          </w:p>
        </w:tc>
      </w:tr>
      <w:tr>
        <w:trPr>
          <w:trHeight w:hRule="exact" w:val="768"/>
        </w:trPr>
        <w:tc>
          <w:tcPr>
            <w:tcW w:type="dxa" w:w="8848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# Elective (Open Course Pool) For DSE-3: Select any one from following: </w:t>
            </w:r>
          </w:p>
        </w:tc>
      </w:tr>
      <w:tr>
        <w:trPr>
          <w:trHeight w:hRule="exact" w:val="1066"/>
        </w:trPr>
        <w:tc>
          <w:tcPr>
            <w:tcW w:type="dxa" w:w="8848"/>
            <w:gridSpan w:val="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9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Forensic biology and DNA typing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/ Research Methodology / Bio-entrepreneurship /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Application of Green Chemistry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1440" w:left="1330" w:header="720" w:footer="720" w:gutter="0"/>
      <w:cols w:space="720" w:num="1" w:equalWidth="0">
        <w:col w:w="94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