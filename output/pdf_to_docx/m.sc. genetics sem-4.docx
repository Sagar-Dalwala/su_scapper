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364" w:lineRule="exact" w:before="0" w:after="0"/>
        <w:ind w:left="432" w:right="144" w:firstLine="0"/>
        <w:jc w:val="center"/>
      </w:pPr>
      <w:r>
        <w:rPr>
          <w:w w:val="98.99999499320984"/>
          <w:rFonts w:ascii="" w:hAnsi="" w:eastAsia=""/>
          <w:b/>
          <w:i w:val="0"/>
          <w:color w:val="000000"/>
          <w:sz w:val="32"/>
        </w:rPr>
        <w:t xml:space="preserve">SARVAJANIK UNIVERSITY </w:t>
      </w:r>
      <w:r>
        <w:br/>
      </w:r>
      <w:r>
        <w:rPr>
          <w:w w:val="98.99999499320984"/>
          <w:rFonts w:ascii="" w:hAnsi="" w:eastAsia=""/>
          <w:b/>
          <w:i w:val="0"/>
          <w:color w:val="ED7D31"/>
          <w:sz w:val="32"/>
        </w:rPr>
        <w:t xml:space="preserve">FACULTY OF SCIENCE </w:t>
      </w:r>
      <w:r>
        <w:br/>
      </w:r>
      <w:r>
        <w:rPr>
          <w:w w:val="98.99999499320984"/>
          <w:rFonts w:ascii="" w:hAnsi="" w:eastAsia=""/>
          <w:b/>
          <w:i w:val="0"/>
          <w:color w:val="ED7D31"/>
          <w:sz w:val="32"/>
        </w:rPr>
        <w:t xml:space="preserve">Shree Ramkrishna Institute of Computer Education &amp; Applied </w:t>
      </w:r>
      <w:r>
        <w:rPr>
          <w:w w:val="98.99999499320984"/>
          <w:rFonts w:ascii="" w:hAnsi="" w:eastAsia=""/>
          <w:b/>
          <w:i w:val="0"/>
          <w:color w:val="ED7D31"/>
          <w:sz w:val="32"/>
        </w:rPr>
        <w:t xml:space="preserve">Sciences, Surat </w:t>
      </w:r>
    </w:p>
    <w:p>
      <w:pPr>
        <w:autoSpaceDN w:val="0"/>
        <w:autoSpaceDE w:val="0"/>
        <w:widowControl/>
        <w:spacing w:line="350" w:lineRule="exact" w:before="384" w:after="258"/>
        <w:ind w:left="1702" w:right="0" w:firstLine="0"/>
        <w:jc w:val="left"/>
      </w:pPr>
      <w:r>
        <w:rPr>
          <w:w w:val="98.99999499320984"/>
          <w:rFonts w:ascii="" w:hAnsi="" w:eastAsia=""/>
          <w:b/>
          <w:i w:val="0"/>
          <w:color w:val="000000"/>
          <w:sz w:val="32"/>
        </w:rPr>
        <w:t xml:space="preserve">Titles of Papers in Syllabus of M.Sc. Genetics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367"/>
        <w:gridCol w:w="2367"/>
        <w:gridCol w:w="2367"/>
        <w:gridCol w:w="2367"/>
      </w:tblGrid>
      <w:tr>
        <w:trPr>
          <w:trHeight w:hRule="exact" w:val="770"/>
        </w:trPr>
        <w:tc>
          <w:tcPr>
            <w:tcW w:type="dxa" w:w="8848"/>
            <w:gridSpan w:val="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Semester-4 </w:t>
            </w:r>
          </w:p>
        </w:tc>
      </w:tr>
      <w:tr>
        <w:trPr>
          <w:trHeight w:hRule="exact" w:val="1084"/>
        </w:trPr>
        <w:tc>
          <w:tcPr>
            <w:tcW w:type="dxa" w:w="6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0" w:after="0"/>
              <w:ind w:left="9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Sr. </w:t>
            </w:r>
          </w:p>
          <w:p>
            <w:pPr>
              <w:autoSpaceDN w:val="0"/>
              <w:autoSpaceDE w:val="0"/>
              <w:widowControl/>
              <w:spacing w:line="266" w:lineRule="exact" w:before="56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No. </w:t>
            </w:r>
          </w:p>
        </w:tc>
        <w:tc>
          <w:tcPr>
            <w:tcW w:type="dxa" w:w="296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0" w:after="0"/>
              <w:ind w:left="9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Paper Type </w:t>
            </w:r>
          </w:p>
        </w:tc>
        <w:tc>
          <w:tcPr>
            <w:tcW w:type="dxa" w:w="17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0" w:after="0"/>
              <w:ind w:left="9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Paper Code </w:t>
            </w:r>
          </w:p>
        </w:tc>
        <w:tc>
          <w:tcPr>
            <w:tcW w:type="dxa" w:w="34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0" w:after="0"/>
              <w:ind w:left="9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Title of Paper </w:t>
            </w:r>
          </w:p>
        </w:tc>
      </w:tr>
      <w:tr>
        <w:trPr>
          <w:trHeight w:hRule="exact" w:val="840"/>
        </w:trPr>
        <w:tc>
          <w:tcPr>
            <w:tcW w:type="dxa" w:w="688"/>
            <w:vMerge w:val="restart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4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1. </w:t>
            </w:r>
          </w:p>
        </w:tc>
        <w:tc>
          <w:tcPr>
            <w:tcW w:type="dxa" w:w="2960"/>
            <w:vMerge w:val="restart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0.0" w:type="dxa"/>
            </w:tblPr>
            <w:tblGrid>
              <w:gridCol w:w="987"/>
              <w:gridCol w:w="987"/>
              <w:gridCol w:w="987"/>
            </w:tblGrid>
            <w:tr>
              <w:trPr>
                <w:trHeight w:hRule="exact" w:val="354"/>
              </w:trPr>
              <w:tc>
                <w:tcPr>
                  <w:tcW w:type="dxa" w:w="1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4"/>
                    </w:rPr>
                    <w:t xml:space="preserve">Discipline </w:t>
                  </w:r>
                </w:p>
              </w:tc>
              <w:tc>
                <w:tcPr>
                  <w:tcW w:type="dxa" w:w="1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4"/>
                    </w:rPr>
                    <w:t xml:space="preserve">Specific </w:t>
                  </w:r>
                </w:p>
              </w:tc>
              <w:tc>
                <w:tcPr>
                  <w:tcW w:type="dxa" w:w="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60" w:after="0"/>
                    <w:ind w:left="114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4"/>
                    </w:rPr>
                    <w:t xml:space="preserve">Core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28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Course </w:t>
            </w:r>
          </w:p>
        </w:tc>
        <w:tc>
          <w:tcPr>
            <w:tcW w:type="dxa" w:w="1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4" w:after="0"/>
              <w:ind w:left="9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DSC-7 </w:t>
            </w:r>
          </w:p>
        </w:tc>
        <w:tc>
          <w:tcPr>
            <w:tcW w:type="dxa" w:w="348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4" w:after="0"/>
              <w:ind w:left="9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Project / Dissertation </w:t>
            </w:r>
          </w:p>
        </w:tc>
      </w:tr>
      <w:tr>
        <w:trPr>
          <w:trHeight w:hRule="exact" w:val="762"/>
        </w:trPr>
        <w:tc>
          <w:tcPr>
            <w:tcW w:type="dxa" w:w="2367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367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4" w:after="0"/>
              <w:ind w:left="9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DSC-8 </w:t>
            </w:r>
          </w:p>
        </w:tc>
        <w:tc>
          <w:tcPr>
            <w:tcW w:type="dxa" w:w="34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4" w:after="0"/>
              <w:ind w:left="9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Seminar </w:t>
            </w:r>
          </w:p>
        </w:tc>
      </w:tr>
      <w:tr>
        <w:trPr>
          <w:trHeight w:hRule="exact" w:val="1406"/>
        </w:trPr>
        <w:tc>
          <w:tcPr>
            <w:tcW w:type="dxa" w:w="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2. </w:t>
            </w:r>
          </w:p>
        </w:tc>
        <w:tc>
          <w:tcPr>
            <w:tcW w:type="dxa" w:w="29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72" w:val="left"/>
              </w:tabs>
              <w:autoSpaceDE w:val="0"/>
              <w:widowControl/>
              <w:spacing w:line="266" w:lineRule="exact" w:before="348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Professional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Ability </w:t>
            </w:r>
          </w:p>
          <w:p>
            <w:pPr>
              <w:autoSpaceDN w:val="0"/>
              <w:tabs>
                <w:tab w:pos="1664" w:val="left"/>
              </w:tabs>
              <w:autoSpaceDE w:val="0"/>
              <w:widowControl/>
              <w:spacing w:line="266" w:lineRule="exact" w:before="50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Enhancement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Compulsory </w:t>
            </w:r>
          </w:p>
          <w:p>
            <w:pPr>
              <w:autoSpaceDN w:val="0"/>
              <w:autoSpaceDE w:val="0"/>
              <w:widowControl/>
              <w:spacing w:line="266" w:lineRule="exact" w:before="56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Courses </w:t>
            </w:r>
          </w:p>
        </w:tc>
        <w:tc>
          <w:tcPr>
            <w:tcW w:type="dxa" w:w="1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PAECC </w:t>
            </w:r>
          </w:p>
        </w:tc>
        <w:tc>
          <w:tcPr>
            <w:tcW w:type="dxa" w:w="34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Review of Research </w:t>
            </w:r>
          </w:p>
        </w:tc>
      </w:tr>
      <w:tr>
        <w:trPr>
          <w:trHeight w:hRule="exact" w:val="1214"/>
        </w:trPr>
        <w:tc>
          <w:tcPr>
            <w:tcW w:type="dxa" w:w="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6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3. </w:t>
            </w:r>
          </w:p>
        </w:tc>
        <w:tc>
          <w:tcPr>
            <w:tcW w:type="dxa" w:w="29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6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Skill Enhancement Course </w:t>
            </w:r>
          </w:p>
        </w:tc>
        <w:tc>
          <w:tcPr>
            <w:tcW w:type="dxa" w:w="1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6" w:after="0"/>
              <w:ind w:left="9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SEC-4 </w:t>
            </w:r>
          </w:p>
        </w:tc>
        <w:tc>
          <w:tcPr>
            <w:tcW w:type="dxa" w:w="34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92" w:after="0"/>
              <w:ind w:left="9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Review of published research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paper/Article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368" w:right="1440" w:bottom="1440" w:left="1330" w:header="720" w:footer="720" w:gutter="0"/>
      <w:cols w:space="720" w:num="1" w:equalWidth="0">
        <w:col w:w="947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