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432" w:right="144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Shree Ramkrishna Institute of Computer Education &amp; Applied </w:t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4"/>
        <w:ind w:left="110" w:right="0" w:firstLine="0"/>
        <w:jc w:val="left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>Titles of Papers in Syllabus of M.Sc. Medical Biotechnology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367"/>
        <w:gridCol w:w="2367"/>
        <w:gridCol w:w="2367"/>
        <w:gridCol w:w="2367"/>
      </w:tblGrid>
      <w:tr>
        <w:trPr>
          <w:trHeight w:hRule="exact" w:val="768"/>
        </w:trPr>
        <w:tc>
          <w:tcPr>
            <w:tcW w:type="dxa" w:w="884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Semester-4 </w:t>
            </w:r>
          </w:p>
        </w:tc>
      </w:tr>
      <w:tr>
        <w:trPr>
          <w:trHeight w:hRule="exact" w:val="1082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768"/>
        </w:trPr>
        <w:tc>
          <w:tcPr>
            <w:tcW w:type="dxa" w:w="68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96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987"/>
              <w:gridCol w:w="987"/>
              <w:gridCol w:w="987"/>
            </w:tblGrid>
            <w:tr>
              <w:trPr>
                <w:trHeight w:hRule="exact" w:val="350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Discipline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Specific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11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Core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2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DSC-7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Project / Dissertation </w:t>
            </w:r>
          </w:p>
        </w:tc>
      </w:tr>
      <w:tr>
        <w:trPr>
          <w:trHeight w:hRule="exact" w:val="770"/>
        </w:trPr>
        <w:tc>
          <w:tcPr>
            <w:tcW w:type="dxa" w:w="236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6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DSC-8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Seminar </w:t>
            </w:r>
          </w:p>
        </w:tc>
      </w:tr>
      <w:tr>
        <w:trPr>
          <w:trHeight w:hRule="exact" w:val="1400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72" w:val="left"/>
              </w:tabs>
              <w:autoSpaceDE w:val="0"/>
              <w:widowControl/>
              <w:spacing w:line="266" w:lineRule="exact" w:before="342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Ability </w:t>
            </w:r>
          </w:p>
          <w:p>
            <w:pPr>
              <w:autoSpaceDN w:val="0"/>
              <w:tabs>
                <w:tab w:pos="1664" w:val="left"/>
              </w:tabs>
              <w:autoSpaceDE w:val="0"/>
              <w:widowControl/>
              <w:spacing w:line="266" w:lineRule="exact" w:before="5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Compulsory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Courses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PAECC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Review of Research </w:t>
            </w:r>
          </w:p>
        </w:tc>
      </w:tr>
      <w:tr>
        <w:trPr>
          <w:trHeight w:hRule="exact" w:val="1482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Enhancement Course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96" w:val="left"/>
              </w:tabs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Review of published research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paper/Article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40" w:bottom="1440" w:left="1330" w:header="720" w:footer="720" w:gutter="0"/>
      <w:cols w:space="720" w:num="1" w:equalWidth="0">
        <w:col w:w="94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