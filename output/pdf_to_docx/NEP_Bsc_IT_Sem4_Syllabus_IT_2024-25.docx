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88" w:val="left"/>
          <w:tab w:pos="8738" w:val="left"/>
        </w:tabs>
        <w:autoSpaceDE w:val="0"/>
        <w:widowControl/>
        <w:spacing w:line="240" w:lineRule="auto" w:before="0" w:after="0"/>
        <w:ind w:left="2750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237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1012" w:after="0"/>
        <w:ind w:left="0" w:right="3054" w:firstLine="0"/>
        <w:jc w:val="right"/>
      </w:pPr>
      <w:r>
        <w:rPr>
          <w:rFonts w:ascii="Times New Roman" w:hAnsi="Times New Roman" w:eastAsia="Times New Roman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5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2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233" w:lineRule="auto" w:before="602" w:after="0"/>
        <w:ind w:left="222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 B.Sc. (Information Technology) </w:t>
      </w:r>
    </w:p>
    <w:p>
      <w:pPr>
        <w:autoSpaceDN w:val="0"/>
        <w:autoSpaceDE w:val="0"/>
        <w:widowControl/>
        <w:spacing w:line="230" w:lineRule="auto" w:before="668" w:after="0"/>
        <w:ind w:left="0" w:right="3588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 SEMESTER- 4</w:t>
      </w:r>
    </w:p>
    <w:p>
      <w:pPr>
        <w:autoSpaceDN w:val="0"/>
        <w:autoSpaceDE w:val="0"/>
        <w:widowControl/>
        <w:spacing w:line="244" w:lineRule="exact" w:before="747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13 </w:t>
      </w:r>
    </w:p>
    <w:p>
      <w:pPr>
        <w:sectPr>
          <w:pgSz w:w="12240" w:h="15840"/>
          <w:pgMar w:top="178" w:right="462" w:bottom="488" w:left="1382" w:header="720" w:footer="720" w:gutter="0"/>
          <w:cols w:space="720" w:num="1" w:equalWidth="0"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3068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334" w:after="276"/>
        <w:ind w:left="0" w:right="339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Web Application Development - II (ASP.Net)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534"/>
        <w:gridCol w:w="5534"/>
      </w:tblGrid>
      <w:tr>
        <w:trPr>
          <w:trHeight w:hRule="exact" w:val="262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Web Application Development - II (ASP.Net)</w:t>
            </w:r>
          </w:p>
        </w:tc>
      </w:tr>
      <w:tr>
        <w:trPr>
          <w:trHeight w:hRule="exact" w:val="262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262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 + 2 Hrs (Practical) </w:t>
            </w:r>
          </w:p>
        </w:tc>
      </w:tr>
      <w:tr>
        <w:trPr>
          <w:trHeight w:hRule="exact" w:val="518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holidays, etc.) </w:t>
            </w:r>
          </w:p>
        </w:tc>
      </w:tr>
      <w:tr>
        <w:trPr>
          <w:trHeight w:hRule="exact" w:val="514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16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aims to make students capable of developing basic web applications using the latest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tools and technologies of C#.Net. </w:t>
            </w:r>
          </w:p>
        </w:tc>
      </w:tr>
      <w:tr>
        <w:trPr>
          <w:trHeight w:hRule="exact" w:val="264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an in-depth knowledge of the most recent server-side programming technology. </w:t>
            </w:r>
          </w:p>
        </w:tc>
      </w:tr>
      <w:tr>
        <w:trPr>
          <w:trHeight w:hRule="exact" w:val="264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Web, HTTP, HTML, JavaScript </w:t>
            </w:r>
          </w:p>
        </w:tc>
      </w:tr>
      <w:tr>
        <w:trPr>
          <w:trHeight w:hRule="exact" w:val="516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Outcome 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completing this course, the student will be capable of developing basic web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the latest tools and technologies of C#.Net. </w:t>
            </w:r>
          </w:p>
        </w:tc>
      </w:tr>
      <w:tr>
        <w:trPr>
          <w:trHeight w:hRule="exact" w:val="8360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566" w:val="left"/>
              </w:tabs>
              <w:autoSpaceDE w:val="0"/>
              <w:widowControl/>
              <w:spacing w:line="252" w:lineRule="exact" w:before="0" w:after="0"/>
              <w:ind w:left="1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Unit-1: Overview of .net framework      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.Net framework &amp; its benefits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Common Language Runtime (CLR)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1.2.1 Common Type System (CTS)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1.2.2 Common Language Specification (CLS)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1.2.3 Garbage Collector (GC)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1.2.4 Microsoft Intermediate Language (MISL)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ASP.NET - Event Driven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1.4. Files &amp; Directories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Page Lifecycle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Concept of Postback – Page.IsPostBack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Error Handling Concepts – Application Level, Page Level, Code Level </w:t>
            </w:r>
          </w:p>
          <w:p>
            <w:pPr>
              <w:autoSpaceDN w:val="0"/>
              <w:tabs>
                <w:tab w:pos="346" w:val="left"/>
                <w:tab w:pos="676" w:val="left"/>
                <w:tab w:pos="732" w:val="left"/>
                <w:tab w:pos="1174" w:val="left"/>
              </w:tabs>
              <w:autoSpaceDE w:val="0"/>
              <w:widowControl/>
              <w:spacing w:line="252" w:lineRule="exact" w:before="25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Client Server Communication &amp; Application Management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Communications with Web Browser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 Response Object – Response.Write(), Response.Redirect()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 State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2.3.1 Client-Side State Management – Cookies, QueryString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ViewState, HiddenField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2.3.2 Server-Side State Management – Session,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Web.Config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Global.asax File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346" w:right="0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Web Server Control                          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Basic Web Server Controls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Validation Controls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Navigation Control-Menu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Master - Content Page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346" w:right="144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Unit-4: Data Access objects           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The Server Explorer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Connection Object – Connection string using Web.Config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ADO.NET Architecture- Data provider, Data Adapter, DataReader </w:t>
            </w:r>
          </w:p>
        </w:tc>
      </w:tr>
    </w:tbl>
    <w:p>
      <w:pPr>
        <w:autoSpaceDN w:val="0"/>
        <w:autoSpaceDE w:val="0"/>
        <w:widowControl/>
        <w:spacing w:line="244" w:lineRule="exact" w:before="204" w:after="0"/>
        <w:ind w:left="0" w:right="2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14 </w:t>
      </w:r>
    </w:p>
    <w:p>
      <w:pPr>
        <w:sectPr>
          <w:pgSz w:w="12240" w:h="15840"/>
          <w:pgMar w:top="178" w:right="192" w:bottom="490" w:left="980" w:header="720" w:footer="720" w:gutter="0"/>
          <w:cols w:space="720" w:num="1" w:equalWidth="0"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3068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534"/>
        <w:gridCol w:w="5534"/>
      </w:tblGrid>
      <w:tr>
        <w:trPr>
          <w:trHeight w:hRule="exact" w:val="3804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34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Command objects – ExecuteNonQuery(), ExecuteScalar(), ExecuteReader()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Disconnected Architecture – Dataset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346" w:right="144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5: Data access controls and operations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Data binding with controls – DropDown, TextBox, Image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Basic CRUD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Rich Data Controls - Grid View, Data list, Repeater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10" w:right="0" w:hanging="30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6: ASP.Net MVC Application               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ASP.Net MVC Framework – Model, View, and Controller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Page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Access and Modeling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View-ViewBag and ViewData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CRUD operation in MVC - Entity Data Model </w:t>
            </w:r>
          </w:p>
        </w:tc>
      </w:tr>
      <w:tr>
        <w:trPr>
          <w:trHeight w:hRule="exact" w:val="260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4060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52" w:lineRule="exact" w:before="0" w:after="0"/>
              <w:ind w:left="9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 ASP.NET 4 in C# 2010– Matthew MacDonald –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ASP.NET 3.5 – 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ASP.Net 4.0 Black Book –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ASP.NET 4.0 Unleashed – Stephen Walther – Sams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ASP.NET 3.5: In C# and VB (Programmer to Programmer)– by Bill Evjen –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Essential Windows Communication Foundation (WCF): For .Net Framework 3.5 - Steve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Resnick –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Beginning ASP.NET 4.0 in C# and VB by Imar Spaanjaars Wrox Pubs. </w:t>
            </w:r>
          </w:p>
          <w:p>
            <w:pPr>
              <w:autoSpaceDN w:val="0"/>
              <w:autoSpaceDE w:val="0"/>
              <w:widowControl/>
              <w:spacing w:line="246" w:lineRule="exact" w:before="8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 Asp.NET MVC 5 Adam Freeman - Apress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110" w:right="47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Web References for Practical: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https://www.aspsnippets.com/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https://www.c-sharpcorner.com/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http://www.tutorialspoint.com for ASP.NET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http://www.asp.net </w:t>
            </w:r>
          </w:p>
        </w:tc>
      </w:tr>
      <w:tr>
        <w:trPr>
          <w:trHeight w:hRule="exact" w:val="518"/>
        </w:trPr>
        <w:tc>
          <w:tcPr>
            <w:tcW w:type="dxa" w:w="2138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90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6" w:val="left"/>
              </w:tabs>
              <w:autoSpaceDE w:val="0"/>
              <w:widowControl/>
              <w:spacing w:line="252" w:lineRule="exact" w:before="0" w:after="0"/>
              <w:ind w:left="11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Internal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80% (Approximately weekly) </w:t>
            </w:r>
          </w:p>
        </w:tc>
      </w:tr>
      <w:tr>
        <w:trPr>
          <w:trHeight w:hRule="exact" w:val="768"/>
        </w:trPr>
        <w:tc>
          <w:tcPr>
            <w:tcW w:type="dxa" w:w="213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90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assignment,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3348" w:after="0"/>
        <w:ind w:left="0" w:right="2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15 </w:t>
      </w:r>
    </w:p>
    <w:p>
      <w:pPr>
        <w:sectPr>
          <w:pgSz w:w="12240" w:h="15840"/>
          <w:pgMar w:top="178" w:right="192" w:bottom="490" w:left="980" w:header="720" w:footer="720" w:gutter="0"/>
          <w:cols w:space="720" w:num="1" w:equalWidth="0"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334" w:after="276"/>
        <w:ind w:left="0" w:right="379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Data Structures and Algorithms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62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Data Structures and Algorithms</w:t>
            </w:r>
          </w:p>
        </w:tc>
      </w:tr>
      <w:tr>
        <w:trPr>
          <w:trHeight w:hRule="exact" w:val="262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 + 1(Practical) </w:t>
            </w:r>
          </w:p>
        </w:tc>
      </w:tr>
      <w:tr>
        <w:trPr>
          <w:trHeight w:hRule="exact" w:val="262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(Theory)+2Hrs (Practical) </w:t>
            </w:r>
          </w:p>
        </w:tc>
      </w:tr>
      <w:tr>
        <w:trPr>
          <w:trHeight w:hRule="exact" w:val="518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14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1024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This course imparts the knowledge of Data Structure. The concepts of Primitive and non-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primitive data structures are covered in this course. It covers concepts of Arrays, Stack, Queue,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Link list and sorting searching methods. The course is aimed to give inner depth of non-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primitive data structures and its related applications. </w:t>
            </w:r>
          </w:p>
        </w:tc>
      </w:tr>
      <w:tr>
        <w:trPr>
          <w:trHeight w:hRule="exact" w:val="1020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Primitive and non-primitive Data structure.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the concepts of stack, queue and types of queues.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the concepts of Link-list and related applications.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work with searching and sorting techniques. </w:t>
            </w:r>
          </w:p>
        </w:tc>
      </w:tr>
      <w:tr>
        <w:trPr>
          <w:trHeight w:hRule="exact" w:val="264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are expected to have understanding of computer programming </w:t>
            </w:r>
          </w:p>
        </w:tc>
      </w:tr>
      <w:tr>
        <w:trPr>
          <w:trHeight w:hRule="exact" w:val="516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students are expected to have clear concepts about the primitive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non-primitive data structures </w:t>
            </w:r>
          </w:p>
        </w:tc>
      </w:tr>
      <w:tr>
        <w:trPr>
          <w:trHeight w:hRule="exact" w:val="7080"/>
        </w:trPr>
        <w:tc>
          <w:tcPr>
            <w:tcW w:type="dxa" w:w="2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  <w:tab w:pos="644" w:val="left"/>
                <w:tab w:pos="1050" w:val="left"/>
                <w:tab w:pos="1490" w:val="left"/>
              </w:tabs>
              <w:autoSpaceDE w:val="0"/>
              <w:widowControl/>
              <w:spacing w:line="252" w:lineRule="exact" w:before="0" w:after="0"/>
              <w:ind w:left="1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Data Structure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Concept of data, their characteristics, significance and digital storage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mechanism, Concept of Data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Types of data structures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1.2.1 Primitive Data Structures- integer, character, boolean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1.2.2 Non primitive Data structures- Linear Data Structures (Strings,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Arrays, Records, Stack, Queue, Linked List), Non-linear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Structures (Trees, Graphs)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Need and Applications of Data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 Static and Dynamic memory allocation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24" w:right="144" w:hanging="31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Analysis of Algorithm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Algorithm &amp; Flowchart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Algorithm performance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Analysis criteria (Time / Space)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Concept of Algorithm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Average case / Best Case / Worst case Scenarios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24" w:right="144" w:hanging="31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 Searching &amp; Sorting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Searching in large amount of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Linear 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Binary 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Sorting - Internal and external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Bubble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Selection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3.7 Insertion sort </w:t>
            </w:r>
          </w:p>
        </w:tc>
      </w:tr>
    </w:tbl>
    <w:p>
      <w:pPr>
        <w:autoSpaceDN w:val="0"/>
        <w:autoSpaceDE w:val="0"/>
        <w:widowControl/>
        <w:spacing w:line="244" w:lineRule="exact" w:before="2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16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5068"/>
        </w:trPr>
        <w:tc>
          <w:tcPr>
            <w:tcW w:type="dxa" w:w="226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830" w:val="left"/>
                <w:tab w:pos="1418" w:val="left"/>
                <w:tab w:pos="7492" w:val="left"/>
              </w:tabs>
              <w:autoSpaceDE w:val="0"/>
              <w:widowControl/>
              <w:spacing w:line="252" w:lineRule="exact" w:before="0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4: Stack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Stack data structure - memory organization and implementation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Operations on stack (Push, Pop, Peep, Display)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Applications of stack- Function calls, Recursion, Polish Notation (Evaluation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postfix expression) </w:t>
            </w:r>
          </w:p>
          <w:p>
            <w:pPr>
              <w:autoSpaceDN w:val="0"/>
              <w:tabs>
                <w:tab w:pos="422" w:val="left"/>
                <w:tab w:pos="918" w:val="left"/>
              </w:tabs>
              <w:autoSpaceDE w:val="0"/>
              <w:widowControl/>
              <w:spacing w:line="252" w:lineRule="exact" w:before="258" w:after="0"/>
              <w:ind w:left="10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5: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Queue                 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Simple Queue data structure-memory organization and implementation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Operations with Queue ( insert, delete and view)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Circular queue(insert,delete and view)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Introduction to Dequeue and Priority queue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Applications of queue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5.5.1 Printer queue simulation,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5.5.2 Round robin algorithm simulation </w:t>
            </w:r>
          </w:p>
          <w:p>
            <w:pPr>
              <w:autoSpaceDN w:val="0"/>
              <w:tabs>
                <w:tab w:pos="422" w:val="left"/>
                <w:tab w:pos="7384" w:val="left"/>
              </w:tabs>
              <w:autoSpaceDE w:val="0"/>
              <w:widowControl/>
              <w:spacing w:line="252" w:lineRule="exact" w:before="258" w:after="0"/>
              <w:ind w:left="10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6: Linked list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Linked list - representation, advantages and disadvantages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Various operations on one way (singly) linked list[insert, delete, 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Various operations on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way (doubly) linked list[insert,delete,view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Applications of Linked list-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2828"/>
                <w:sz w:val="22"/>
              </w:rPr>
              <w:t>Polynomial manipulation,  Linked Dictionary</w:t>
            </w:r>
          </w:p>
        </w:tc>
      </w:tr>
      <w:tr>
        <w:trPr>
          <w:trHeight w:hRule="exact" w:val="262"/>
        </w:trPr>
        <w:tc>
          <w:tcPr>
            <w:tcW w:type="dxa" w:w="226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4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300"/>
        </w:trPr>
        <w:tc>
          <w:tcPr>
            <w:tcW w:type="dxa" w:w="2264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4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52" w:lineRule="exact" w:before="0" w:after="0"/>
              <w:ind w:left="47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Introduction to Data Structure with Applications: Trembley &amp; Sorenson –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McGraw Hill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&amp; Algorithms in Java , second edition:Robert Lafore SAMS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PEARSON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in Java, 3rd edition: Goodrich and TamassiaJohn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Wiley and Sons, Inc. 200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ISBN 0-471-46983-1.</w:t>
            </w:r>
          </w:p>
          <w:p>
            <w:pPr>
              <w:autoSpaceDN w:val="0"/>
              <w:tabs>
                <w:tab w:pos="830" w:val="left"/>
              </w:tabs>
              <w:autoSpaceDE w:val="0"/>
              <w:widowControl/>
              <w:spacing w:line="252" w:lineRule="exact" w:before="0" w:after="0"/>
              <w:ind w:left="47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Algorithms, 4th Edition: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42424"/>
                <w:sz w:val="22"/>
              </w:rPr>
              <w:t xml:space="preserve">Robert Sedgewick and Kevin Wayne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Data Structures, Horwith E and Sahni S, Universities Press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 and Algorithms, Aho A.V., Hopcroft and Ullman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in Java, 6th Edition Michael T. Goodrich, Roberto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Tamassia, Michael H. Goldwasser [ISBN: 978-1-118-77133-4]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Made Easy in Java, Narasimha Karumanchi [ISBN: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978-8192107554]</w:t>
            </w:r>
          </w:p>
        </w:tc>
      </w:tr>
      <w:tr>
        <w:trPr>
          <w:trHeight w:hRule="exact" w:val="771"/>
        </w:trPr>
        <w:tc>
          <w:tcPr>
            <w:tcW w:type="dxa" w:w="2264"/>
            <w:tcBorders>
              <w:start w:sz="3.199999999999988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450"/>
            <w:tcBorders>
              <w:start w:sz="8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1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competition activity and assignments of computational problem solving. </w:t>
            </w:r>
          </w:p>
          <w:p>
            <w:pPr>
              <w:autoSpaceDN w:val="0"/>
              <w:tabs>
                <w:tab w:pos="2542" w:val="left"/>
              </w:tabs>
              <w:autoSpaceDE w:val="0"/>
              <w:widowControl/>
              <w:spacing w:line="244" w:lineRule="exact" w:before="1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80% (Approximately weekly)</w:t>
            </w:r>
          </w:p>
        </w:tc>
      </w:tr>
      <w:tr>
        <w:trPr>
          <w:trHeight w:hRule="exact" w:val="1035"/>
        </w:trPr>
        <w:tc>
          <w:tcPr>
            <w:tcW w:type="dxa" w:w="2264"/>
            <w:tcBorders>
              <w:start w:sz="3.1999999999999886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4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21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examination, etc.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50% assessment is based on the end semester written exa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4" w:lineRule="exact" w:before="23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17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334" w:after="320"/>
        <w:ind w:left="0" w:right="468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Python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94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2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Python Programming</w:t>
            </w:r>
          </w:p>
        </w:tc>
      </w:tr>
      <w:tr>
        <w:trPr>
          <w:trHeight w:hRule="exact" w:val="292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3(Theory)+1(Practical) </w:t>
            </w:r>
          </w:p>
        </w:tc>
      </w:tr>
      <w:tr>
        <w:trPr>
          <w:trHeight w:hRule="exact" w:val="548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(Theory)+ 2 Hrs (Practical) </w:t>
            </w:r>
          </w:p>
        </w:tc>
      </w:tr>
      <w:tr>
        <w:trPr>
          <w:trHeight w:hRule="exact" w:val="546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2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798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2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concepts,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methods and tools related to python programming and basic data science operations. </w:t>
            </w:r>
          </w:p>
        </w:tc>
      </w:tr>
      <w:tr>
        <w:trPr>
          <w:trHeight w:hRule="exact" w:val="802"/>
        </w:trPr>
        <w:tc>
          <w:tcPr>
            <w:tcW w:type="dxa" w:w="2348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Objective</w:t>
            </w:r>
          </w:p>
        </w:tc>
        <w:tc>
          <w:tcPr>
            <w:tcW w:type="dxa" w:w="83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234" w:right="576" w:hanging="11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This subject aims to cover the python language programming with emphasis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various python data structures and various libraries like Pandas, NumPy, Matplotlib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performing various data science operations. </w:t>
            </w:r>
          </w:p>
        </w:tc>
      </w:tr>
      <w:tr>
        <w:trPr>
          <w:trHeight w:hRule="exact" w:val="544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concepts of Programming </w:t>
            </w:r>
          </w:p>
        </w:tc>
      </w:tr>
      <w:tr>
        <w:trPr>
          <w:trHeight w:hRule="exact" w:val="546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come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" w:after="0"/>
              <w:ind w:left="22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After completion of this course, the student will be capable of performing application-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level programming using python language with basic data science operations. </w:t>
            </w:r>
          </w:p>
        </w:tc>
      </w:tr>
      <w:tr>
        <w:trPr>
          <w:trHeight w:hRule="exact" w:val="6952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344" w:val="left"/>
                <w:tab w:pos="728" w:val="left"/>
              </w:tabs>
              <w:autoSpaceDE w:val="0"/>
              <w:widowControl/>
              <w:spacing w:line="252" w:lineRule="exact" w:before="1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1: Introduction to Python                                                                                     [5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 Python History and Usability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1.1.1 Application areas of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1.1.2 Technical Strengths of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Program Execution in Python - Program Execution,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Virtual Machine (PVM)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IDLE of Python, Jupyter Notebook </w:t>
            </w:r>
          </w:p>
          <w:p>
            <w:pPr>
              <w:autoSpaceDN w:val="0"/>
              <w:autoSpaceDE w:val="0"/>
              <w:widowControl/>
              <w:spacing w:line="258" w:lineRule="exact" w:before="262" w:after="0"/>
              <w:ind w:left="342" w:right="0" w:hanging="33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2: Python Programming Basics                                                                           [5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Comments, Indentations, Operators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Assignment, Expressions and Data Types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 Selection Control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Iterative Control </w:t>
            </w:r>
          </w:p>
          <w:p>
            <w:pPr>
              <w:autoSpaceDN w:val="0"/>
              <w:autoSpaceDE w:val="0"/>
              <w:widowControl/>
              <w:spacing w:line="260" w:lineRule="exact" w:before="256" w:after="0"/>
              <w:ind w:left="342" w:right="0" w:hanging="33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3: Python Object Types and Operations                                                            [9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String: Indexing, Slicing, Text Parsing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List: Indexing, Slicing and Merging List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Dictionaries: Add, Update, Remove and Sort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Tuples and Sets </w:t>
            </w:r>
          </w:p>
          <w:p>
            <w:pPr>
              <w:autoSpaceDN w:val="0"/>
              <w:tabs>
                <w:tab w:pos="342" w:val="left"/>
                <w:tab w:pos="672" w:val="left"/>
              </w:tabs>
              <w:autoSpaceDE w:val="0"/>
              <w:widowControl/>
              <w:spacing w:line="252" w:lineRule="exact" w:before="264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4: Python Functions &amp; Modules                                                                         [6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Function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Definition, Call, Passing Arguments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Lambda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Function Parameter and Call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Calling value returning function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Calling non-value returning function </w:t>
            </w:r>
          </w:p>
        </w:tc>
      </w:tr>
    </w:tbl>
    <w:p>
      <w:pPr>
        <w:autoSpaceDN w:val="0"/>
        <w:autoSpaceDE w:val="0"/>
        <w:widowControl/>
        <w:spacing w:line="244" w:lineRule="exact" w:before="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18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7374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  <w:tab w:pos="954" w:val="left"/>
              </w:tabs>
              <w:autoSpaceDE w:val="0"/>
              <w:widowControl/>
              <w:spacing w:line="252" w:lineRule="exact" w:before="8" w:after="0"/>
              <w:ind w:left="396" w:right="345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Parameter Passing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4.2.4 Function arguments and variable scope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Modules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4.3.1 Modules and Name-spaces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4.3.2 Modules import, Load and execution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4.3.3 Top-Down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4.3.4 Built-in name-spaces in python </w:t>
            </w:r>
          </w:p>
          <w:p>
            <w:pPr>
              <w:autoSpaceDN w:val="0"/>
              <w:tabs>
                <w:tab w:pos="286" w:val="left"/>
                <w:tab w:pos="342" w:val="left"/>
              </w:tabs>
              <w:autoSpaceDE w:val="0"/>
              <w:widowControl/>
              <w:spacing w:line="252" w:lineRule="exact" w:before="260" w:after="0"/>
              <w:ind w:left="1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5: Text Files                             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Opening, Reading and Writing Text file in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File traversal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String and Text operations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Reading CSV, XML, JSON files </w:t>
            </w:r>
          </w:p>
          <w:p>
            <w:pPr>
              <w:autoSpaceDN w:val="0"/>
              <w:tabs>
                <w:tab w:pos="286" w:val="left"/>
                <w:tab w:pos="342" w:val="left"/>
                <w:tab w:pos="672" w:val="left"/>
                <w:tab w:pos="728" w:val="left"/>
                <w:tab w:pos="730" w:val="left"/>
                <w:tab w:pos="782" w:val="left"/>
              </w:tabs>
              <w:autoSpaceDE w:val="0"/>
              <w:widowControl/>
              <w:spacing w:line="252" w:lineRule="exact" w:before="260" w:after="0"/>
              <w:ind w:left="24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6: Python Libraries for Data Science                                                              [15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Numeric Python -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6.1.1 Introduction to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6.1.2 Array Operations using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6.1.3 N-dimensional Array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Data Analysis - Pandas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6.2.1 Introduction to Pandas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6.2.2 Pandas Objects - Series and Dataframes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6.2.3 Dataframe Operations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6.2.4 Reading and Writing Files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Plotting Graphs using Matplotlib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6.3.1 Plot Creation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6.3.2 Plot Routines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6.3.3 Saving, Showing and Clearing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6.3.4 Customize Matplotlib </w:t>
            </w:r>
          </w:p>
        </w:tc>
      </w:tr>
      <w:tr>
        <w:trPr>
          <w:trHeight w:hRule="exact" w:val="294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2822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6" w:val="left"/>
              </w:tabs>
              <w:autoSpaceDE w:val="0"/>
              <w:widowControl/>
              <w:spacing w:line="254" w:lineRule="exact" w:before="10" w:after="0"/>
              <w:ind w:left="5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Python -Mark Lutz : O'Reilly 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Python Programming – by Wesley J Chun ISBN-13: 978- 0132269933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Science using Python - A computational problem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solving focus - Charles  Dierbach, Wiley ISBN-13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2"/>
              </w:rPr>
              <w:t xml:space="preserve">978-8126556014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Python for Everybody: Exploring Data in Python 3, by Charles Severance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(Author), Aimee Andrion (Illustrator), Elliott Hauser (Editor), Sue Blumenberg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(Editor)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Introduction to Python - by van Rossum Guido ISBN: 9780954161767,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0954161769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Python Application Programming – by Wesley J Chun Prentice 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Programming with Python (Harris Wang) </w:t>
            </w:r>
          </w:p>
        </w:tc>
      </w:tr>
      <w:tr>
        <w:trPr>
          <w:trHeight w:hRule="exact" w:val="800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competition activity and assignments of computational problem solving. </w:t>
            </w:r>
          </w:p>
          <w:p>
            <w:pPr>
              <w:autoSpaceDN w:val="0"/>
              <w:tabs>
                <w:tab w:pos="2450" w:val="left"/>
              </w:tabs>
              <w:autoSpaceDE w:val="0"/>
              <w:widowControl/>
              <w:spacing w:line="244" w:lineRule="exact" w:before="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80% (Approximately weekly) </w:t>
            </w:r>
          </w:p>
        </w:tc>
      </w:tr>
      <w:tr>
        <w:trPr>
          <w:trHeight w:hRule="exact" w:val="1054"/>
        </w:trPr>
        <w:tc>
          <w:tcPr>
            <w:tcW w:type="dxa" w:w="2348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</w:t>
            </w:r>
          </w:p>
        </w:tc>
        <w:tc>
          <w:tcPr>
            <w:tcW w:type="dxa" w:w="83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" w:after="0"/>
              <w:ind w:left="12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the end semester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41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19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334" w:after="22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Computer Networks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66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Computer Networks</w:t>
            </w:r>
          </w:p>
        </w:tc>
      </w:tr>
      <w:tr>
        <w:trPr>
          <w:trHeight w:hRule="exact" w:val="262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04(Theory) </w:t>
            </w:r>
          </w:p>
        </w:tc>
      </w:tr>
      <w:tr>
        <w:trPr>
          <w:trHeight w:hRule="exact" w:val="266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514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70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1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Review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16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understand the basics of networking and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one can design the same. </w:t>
            </w:r>
          </w:p>
        </w:tc>
      </w:tr>
      <w:tr>
        <w:trPr>
          <w:trHeight w:hRule="exact" w:val="1020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Objective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52" w:lineRule="exact" w:before="0" w:after="0"/>
              <w:ind w:left="46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about how computer networks are organized and it’s protocol with the concept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layered approach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concept of network management &amp; its tool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more about basic of Information &amp; network security </w:t>
            </w:r>
          </w:p>
        </w:tc>
      </w:tr>
      <w:tr>
        <w:trPr>
          <w:trHeight w:hRule="exact" w:val="264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of basics of operating systems and any programming language. </w:t>
            </w:r>
          </w:p>
        </w:tc>
      </w:tr>
      <w:tr>
        <w:trPr>
          <w:trHeight w:hRule="exact" w:val="2286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come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" w:val="left"/>
                <w:tab w:pos="552" w:val="left"/>
              </w:tabs>
              <w:autoSpaceDE w:val="0"/>
              <w:widowControl/>
              <w:spacing w:line="252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successful completion of the course students should be able to: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 the requirements for a given organizational structure and select the most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appropriate networking architecture and technologies;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Analyse, specify and design the topological and routing strategies for an IP 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networking infrastructure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 the requirements of company or organization security and its purpose and select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apply appropriate tools needed for the same;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Evaluate the authentication and encryption needs of an information system </w:t>
            </w:r>
          </w:p>
        </w:tc>
      </w:tr>
      <w:tr>
        <w:trPr>
          <w:trHeight w:hRule="exact" w:val="3042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2" w:after="0"/>
              <w:ind w:left="0" w:right="1152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Content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  <w:tab w:pos="492" w:val="left"/>
                <w:tab w:pos="824" w:val="left"/>
                <w:tab w:pos="854" w:val="left"/>
                <w:tab w:pos="876" w:val="left"/>
                <w:tab w:pos="1324" w:val="left"/>
                <w:tab w:pos="1374" w:val="left"/>
                <w:tab w:pos="1596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Computer Networks   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Basics of computer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1.1.1 Advantages and Disadvantages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1.1.2 Analogue and Digital Signals, Frequency, bandwidth,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datagram, packets, frames, message,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1.1.3 Synchronous and Asynchronous communication,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1.1.4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Simplex, half-duplex and full-duplex transmission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Connecting devices: NIC, Bridges, router, switches, Repeater, Access Points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Network types: LAN, MAN, PAN, WAN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 topology: Bus, Star, Ring, Mesh, Hybrid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Types of Transmission Media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1.5.1 Guided and unguided data transmission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044"/>
        </w:trPr>
        <w:tc>
          <w:tcPr>
            <w:tcW w:type="dxa" w:w="2098"/>
            <w:tcBorders>
              <w:start w:sz="3.199999999999988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" w:after="0"/>
              <w:ind w:left="382" w:right="144" w:hanging="27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Reference Model          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Physical Layer: End to end data transmission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Link Layer - MAC &amp; LLC Sub layers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Error classification-Delay distortion Attenuation, noise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errors – Single bit error and burst errors.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382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Error detection – Parity check (VRC) , LRC, CRC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CSMA/CD, CSMA/CA, IEEE Standards </w:t>
            </w:r>
          </w:p>
        </w:tc>
      </w:tr>
    </w:tbl>
    <w:p>
      <w:pPr>
        <w:autoSpaceDN w:val="0"/>
        <w:autoSpaceDE w:val="0"/>
        <w:widowControl/>
        <w:spacing w:line="244" w:lineRule="exact" w:before="72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20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812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</w:tabs>
              <w:autoSpaceDE w:val="0"/>
              <w:widowControl/>
              <w:spacing w:line="250" w:lineRule="exact" w:before="26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3: Upper Level Layers                                                                                             [7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Network Layer:  Addressing - IP Address, subnet, gateway          </w:t>
            </w:r>
          </w:p>
        </w:tc>
      </w:tr>
    </w:tbl>
    <w:p>
      <w:pPr>
        <w:autoSpaceDN w:val="0"/>
        <w:tabs>
          <w:tab w:pos="3096" w:val="left"/>
          <w:tab w:pos="3590" w:val="left"/>
        </w:tabs>
        <w:autoSpaceDE w:val="0"/>
        <w:widowControl/>
        <w:spacing w:line="252" w:lineRule="exact" w:before="16" w:after="0"/>
        <w:ind w:left="2820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3.1.3 IP Binding and IP cloning, Proxy, Static IP address and its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benefits, routing table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3.2 Concept of Unicast, Broadcast, Multicast and anycast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3.3 Protocols and its use: NAT, ARP, RARP, ICMP, IPv4, IPv6, DHCP </w:t>
      </w:r>
    </w:p>
    <w:p>
      <w:pPr>
        <w:autoSpaceDN w:val="0"/>
        <w:tabs>
          <w:tab w:pos="2572" w:val="left"/>
          <w:tab w:pos="2848" w:val="left"/>
          <w:tab w:pos="2904" w:val="left"/>
        </w:tabs>
        <w:autoSpaceDE w:val="0"/>
        <w:widowControl/>
        <w:spacing w:line="252" w:lineRule="exact" w:before="260" w:after="0"/>
        <w:ind w:left="2212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Unit 4: Transport layer                                                                                                   [7 Hrs]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4.1 UDP and TCP-packet heads, services, communication, Flow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Error &amp; congestion control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4.2 Session, Presentation, and Application Layers: SMTP, IMAP, H TTP, FTP, DNS,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VOIP. </w:t>
      </w:r>
    </w:p>
    <w:p>
      <w:pPr>
        <w:autoSpaceDN w:val="0"/>
        <w:autoSpaceDE w:val="0"/>
        <w:widowControl/>
        <w:spacing w:line="252" w:lineRule="exact" w:before="358" w:after="0"/>
        <w:ind w:left="2986" w:right="144" w:hanging="774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Unit 5: Network Management Concepts                                                                       [8 Hrs]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5.1 Creating and Managing ACL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5.2 VPN: Concept, Protocols, Applications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5.3 VLAN:  Concept, Protocols, Applications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5.4 Concept of Broadcasting, Looping, Routing </w:t>
      </w:r>
    </w:p>
    <w:p>
      <w:pPr>
        <w:autoSpaceDN w:val="0"/>
        <w:tabs>
          <w:tab w:pos="2600" w:val="left"/>
          <w:tab w:pos="3204" w:val="left"/>
        </w:tabs>
        <w:autoSpaceDE w:val="0"/>
        <w:widowControl/>
        <w:spacing w:line="252" w:lineRule="exact" w:before="298" w:after="0"/>
        <w:ind w:left="2212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Unit 6: Network Management Models                                                                           [8 Hrs]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6.1 OSI Network Management Model (FCAPS)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6.1.1 SNMP (Simple Network Management Protocol)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6.1.2 SNMP Working and Tools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6.2 overview of Performance Management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6.2.1 Performance metrics and monitoring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6.2.2 Performance tuning and optimization </w:t>
      </w:r>
    </w:p>
    <w:p>
      <w:pPr>
        <w:autoSpaceDN w:val="0"/>
        <w:autoSpaceDE w:val="0"/>
        <w:widowControl/>
        <w:spacing w:line="252" w:lineRule="exact" w:before="256" w:after="0"/>
        <w:ind w:left="2764" w:right="144" w:hanging="55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Unit 7: Configuring servers with Server OS                                                                 [8 Hrs]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7.1 PDC, BDC and File server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7.2 Configuration of web server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7.3 Configuration of DHCP Server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7.4 Configuring Proxy Server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7.5 Configuring print server </w:t>
      </w:r>
    </w:p>
    <w:p>
      <w:pPr>
        <w:autoSpaceDN w:val="0"/>
        <w:tabs>
          <w:tab w:pos="2576" w:val="left"/>
          <w:tab w:pos="2906" w:val="left"/>
          <w:tab w:pos="2962" w:val="left"/>
          <w:tab w:pos="3292" w:val="left"/>
        </w:tabs>
        <w:autoSpaceDE w:val="0"/>
        <w:widowControl/>
        <w:spacing w:line="252" w:lineRule="exact" w:before="300" w:after="46"/>
        <w:ind w:left="2212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Unit 8: Network Security                                                                                                 [8 Hrs]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8.1 Network security issues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8.1.1 Sniffing, IP spoofing, Common threats, E-Mail security,       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IPSec, SSL, TSL, PGP, Intruders, Virus, Worms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8.2 Firewalls-need and features of firewall, Types of firewalls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8.3 Overview: Symmetric Key Cryptography, Asymmetric Key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Cryptography, Authentication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72"/>
        </w:trPr>
        <w:tc>
          <w:tcPr>
            <w:tcW w:type="dxa" w:w="2098"/>
            <w:tcBorders>
              <w:start w:sz="3.1999999999999886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4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 Behrouz A Forouzan, McGraw 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networks, Achyut S Godbole, McGraw 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computer networks, Sudakshina Kundu, PHI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networking, Jain,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networking, McMahon, McGraw Hill </w:t>
            </w:r>
          </w:p>
        </w:tc>
      </w:tr>
    </w:tbl>
    <w:p>
      <w:pPr>
        <w:autoSpaceDN w:val="0"/>
        <w:autoSpaceDE w:val="0"/>
        <w:widowControl/>
        <w:spacing w:line="244" w:lineRule="exact" w:before="2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21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1780"/>
        </w:trPr>
        <w:tc>
          <w:tcPr>
            <w:tcW w:type="dxa" w:w="2098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networks, D B Rathod, K R Vishwa Jhananic, Himaliya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Security: Principles and Practice, 4th Edition, William Stallings, Lawrie Brown,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Security, Matt Bishop, Addison 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security, Dhiren Patel </w:t>
            </w:r>
          </w:p>
        </w:tc>
      </w:tr>
      <w:tr>
        <w:trPr>
          <w:trHeight w:hRule="exact" w:val="516"/>
        </w:trPr>
        <w:tc>
          <w:tcPr>
            <w:tcW w:type="dxa" w:w="2098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61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4" w:lineRule="exact" w:before="0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lecture and discussions, independent study, assignments. 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8" w:lineRule="exact" w:before="0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Seminar, expert lectures, group projects and / or case studies (wherever applicable) </w:t>
            </w:r>
          </w:p>
        </w:tc>
      </w:tr>
      <w:tr>
        <w:trPr>
          <w:trHeight w:hRule="exact" w:val="768"/>
        </w:trPr>
        <w:tc>
          <w:tcPr>
            <w:tcW w:type="dxa" w:w="2098"/>
            <w:tcBorders>
              <w:start w:sz="3.1999999999999886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 </w:t>
            </w:r>
          </w:p>
        </w:tc>
        <w:tc>
          <w:tcPr>
            <w:tcW w:type="dxa" w:w="8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4" w:lineRule="exact" w:before="0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 and participation, unit test, quiz,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assignments, seminar, group project / case study evaluation, internal examination etc. 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48" w:lineRule="exact" w:before="2" w:after="0"/>
              <w:ind w:left="10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external assessment is based on semester end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96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p>
      <w:pPr>
        <w:autoSpaceDN w:val="0"/>
        <w:autoSpaceDE w:val="0"/>
        <w:widowControl/>
        <w:spacing w:line="230" w:lineRule="auto" w:before="65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Software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294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SEC: Software Testing </w:t>
            </w:r>
          </w:p>
        </w:tc>
      </w:tr>
      <w:tr>
        <w:trPr>
          <w:trHeight w:hRule="exact" w:val="292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  <w:tr>
        <w:trPr>
          <w:trHeight w:hRule="exact" w:val="546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6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Hr(Theory) + 2 Hrs (Practical) </w:t>
            </w:r>
          </w:p>
        </w:tc>
      </w:tr>
      <w:tr>
        <w:trPr>
          <w:trHeight w:hRule="exact" w:val="548"/>
        </w:trPr>
        <w:tc>
          <w:tcPr>
            <w:tcW w:type="dxa" w:w="1882"/>
            <w:tcBorders>
              <w:start w:sz="3.1999999999999886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883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4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6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1306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1.999999999999886" w:type="dxa"/>
            </w:tblPr>
            <w:tblGrid>
              <w:gridCol w:w="4416"/>
              <w:gridCol w:w="4416"/>
            </w:tblGrid>
            <w:tr>
              <w:trPr>
                <w:trHeight w:hRule="exact" w:val="498"/>
              </w:trPr>
              <w:tc>
                <w:tcPr>
                  <w:tcW w:type="dxa" w:w="1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4" w:after="0"/>
                    <w:ind w:left="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873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48" w:after="0"/>
                    <w:ind w:left="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This course imparts the knowledge of Software Testing. The concepts of software testing, role of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2" w:lineRule="exact" w:before="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testing, testing tools and reporting are covered in this course. The course is aimed to give inner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depth of Software testing. </w:t>
            </w:r>
          </w:p>
        </w:tc>
      </w:tr>
      <w:tr>
        <w:trPr>
          <w:trHeight w:hRule="exact" w:val="1240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48" w:lineRule="exact" w:before="10" w:after="0"/>
              <w:ind w:left="1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testing and testing practices. </w:t>
            </w:r>
          </w:p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48" w:lineRule="exact" w:before="0" w:after="0"/>
              <w:ind w:left="1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test automation process. </w:t>
            </w:r>
          </w:p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48" w:lineRule="exact" w:before="0" w:after="0"/>
              <w:ind w:left="1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Testing tools. </w:t>
            </w:r>
          </w:p>
          <w:p>
            <w:pPr>
              <w:autoSpaceDN w:val="0"/>
              <w:tabs>
                <w:tab w:pos="504" w:val="left"/>
              </w:tabs>
              <w:autoSpaceDE w:val="0"/>
              <w:widowControl/>
              <w:spacing w:line="248" w:lineRule="exact" w:before="2" w:after="0"/>
              <w:ind w:left="1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writing and tracking test cases. </w:t>
            </w:r>
          </w:p>
        </w:tc>
      </w:tr>
      <w:tr>
        <w:trPr>
          <w:trHeight w:hRule="exact" w:val="510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Prerequisite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knowledge of Computer Programming and Application Development </w:t>
            </w:r>
          </w:p>
        </w:tc>
      </w:tr>
      <w:tr>
        <w:trPr>
          <w:trHeight w:hRule="exact" w:val="546"/>
        </w:trPr>
        <w:tc>
          <w:tcPr>
            <w:tcW w:type="dxa" w:w="1882"/>
            <w:tcBorders>
              <w:start w:sz="3.1999999999999886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83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23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understanding 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development principles, processes to develop and design 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yste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ms. </w:t>
            </w:r>
          </w:p>
        </w:tc>
      </w:tr>
      <w:tr>
        <w:trPr>
          <w:trHeight w:hRule="exact" w:val="5862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  <w:tab w:pos="408" w:val="left"/>
                <w:tab w:pos="682" w:val="left"/>
                <w:tab w:pos="896" w:val="left"/>
              </w:tabs>
              <w:autoSpaceDE w:val="0"/>
              <w:widowControl/>
              <w:spacing w:line="252" w:lineRule="exact" w:before="16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1: Testing for Applications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Testing life cycle, Test Exit criteria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Component level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Navigation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Configuration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1.4.1 Server-side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1.4.2 Client-side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Security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 Performance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1.6.1 Performance testing objectives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1.6.2 Load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1.6.3 Stress Testing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518" w:right="0" w:hanging="34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2: Software Testing Oracles                                                                                        [6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Role and objective of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Testing Principles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Central Issue in Testing, Testing Activities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Testing Approaches- Whitebox, Blackbox and Grey box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Levels of testing: Unit, Integration, System and Acceptance </w:t>
            </w:r>
          </w:p>
          <w:p>
            <w:pPr>
              <w:autoSpaceDN w:val="0"/>
              <w:tabs>
                <w:tab w:pos="492" w:val="left"/>
                <w:tab w:pos="548" w:val="left"/>
              </w:tabs>
              <w:autoSpaceDE w:val="0"/>
              <w:widowControl/>
              <w:spacing w:line="254" w:lineRule="exact" w:before="254" w:after="0"/>
              <w:ind w:left="23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Test Automation Tools - I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Manual Testing Vs. Automated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Unit Testing with Microsoft.Net </w:t>
            </w:r>
          </w:p>
        </w:tc>
      </w:tr>
    </w:tbl>
    <w:p>
      <w:pPr>
        <w:autoSpaceDN w:val="0"/>
        <w:autoSpaceDE w:val="0"/>
        <w:widowControl/>
        <w:spacing w:line="244" w:lineRule="exact" w:before="18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 </w:t>
      </w:r>
    </w:p>
    <w:p>
      <w:pPr>
        <w:sectPr>
          <w:pgSz w:w="12240" w:h="15840"/>
          <w:pgMar w:top="178" w:right="462" w:bottom="490" w:left="980" w:header="720" w:footer="720" w:gutter="0"/>
          <w:cols w:space="720" w:num="1" w:equalWidth="0"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0798" w:space="0"/>
            <w:col w:w="11068" w:space="0"/>
            <w:col w:w="11068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90" w:val="left"/>
          <w:tab w:pos="9140" w:val="left"/>
        </w:tabs>
        <w:autoSpaceDE w:val="0"/>
        <w:widowControl/>
        <w:spacing w:line="240" w:lineRule="auto" w:before="0" w:after="0"/>
        <w:ind w:left="3152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Information Technology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99"/>
        <w:gridCol w:w="5399"/>
      </w:tblGrid>
      <w:tr>
        <w:trPr>
          <w:trHeight w:hRule="exact" w:val="3834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  <w:tab w:pos="822" w:val="left"/>
                <w:tab w:pos="1364" w:val="left"/>
              </w:tabs>
              <w:autoSpaceDE w:val="0"/>
              <w:widowControl/>
              <w:spacing w:line="252" w:lineRule="exact" w:before="8" w:after="0"/>
              <w:ind w:left="440" w:right="144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MStest, NUnit, xUnit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3.2.2. NUnit framework, Test Fixture, Test, Sepup &amp; Tear Down, Asserts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Exception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Test case generation Tool-case study of TestCaseGenerator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Tool for Bug Tracking- case study of Bugzilla </w:t>
            </w:r>
          </w:p>
          <w:p>
            <w:pPr>
              <w:autoSpaceDN w:val="0"/>
              <w:tabs>
                <w:tab w:pos="438" w:val="left"/>
                <w:tab w:pos="478" w:val="left"/>
              </w:tabs>
              <w:autoSpaceDE w:val="0"/>
              <w:widowControl/>
              <w:spacing w:line="254" w:lineRule="exact" w:before="250" w:after="0"/>
              <w:ind w:left="17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4: Test Automation Tools - II                                                                                     [8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Tool for Test Management-case study of Tlink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Renorex - Desktop and Web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Jmeter / LoadRunner - Load &amp; Stress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 Selenium - Web Application Test automation tool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Appium - Mobile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TestSigma – Scriptless Test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4.7 Jira – Project Management Tool </w:t>
            </w:r>
          </w:p>
        </w:tc>
      </w:tr>
      <w:tr>
        <w:trPr>
          <w:trHeight w:hRule="exact" w:val="290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List of practical will be prepared at the beginning of each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r. </w:t>
            </w:r>
          </w:p>
        </w:tc>
      </w:tr>
      <w:tr>
        <w:trPr>
          <w:trHeight w:hRule="exact" w:val="3598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" w:val="left"/>
              </w:tabs>
              <w:autoSpaceDE w:val="0"/>
              <w:widowControl/>
              <w:spacing w:line="252" w:lineRule="exact" w:before="14" w:after="0"/>
              <w:ind w:left="1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Ron Patton ―Software Testing, Techmedia Publication, 2000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Dr. K.V.K.K prasad, ―Software Testing Tools , Dreamtech, 2006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Srinivas D and Gopalswamy R, ―Software Testing: Principles and Practices. Pearson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Education, 2013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K. Mustafa and R.A Khan, ―Software Testing -concepts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practices‖, Narosa, 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Bill Hamilton, ―NUnit: pocket Referance, SDP-OReilly, 2004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Andrew Hunt and David Thomus, ―Pragmatic Unit Testing in Java with JUnit, PD, 2006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Testing with JUnit by Frank appeal PACKT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Software testing Principal and practices by Naresh Chauhan – OXFORD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Software testing ( A Practical approach ) by Rajiv Chopra – S K Kataria &amp; Sons (KATSON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Books)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 Software testing and quality assurance Theory and practice by Kashirasagar Naik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Priyadarshini Tripathy – Wiley india Pvt Ltd.  </w:t>
            </w:r>
          </w:p>
        </w:tc>
      </w:tr>
      <w:tr>
        <w:trPr>
          <w:trHeight w:hRule="exact" w:val="656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52"/>
        </w:trPr>
        <w:tc>
          <w:tcPr>
            <w:tcW w:type="dxa" w:w="1882"/>
            <w:tcBorders>
              <w:start w:sz="3.1999999999999886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8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 </w:t>
            </w:r>
          </w:p>
        </w:tc>
        <w:tc>
          <w:tcPr>
            <w:tcW w:type="dxa" w:w="88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80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participation, class test, quiz,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50% assessment is based on end semester written examin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 </w:t>
            </w:r>
          </w:p>
        </w:tc>
      </w:tr>
    </w:tbl>
    <w:p>
      <w:pPr>
        <w:autoSpaceDN w:val="0"/>
        <w:autoSpaceDE w:val="0"/>
        <w:widowControl/>
        <w:spacing w:line="244" w:lineRule="exact" w:before="33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 </w:t>
      </w:r>
    </w:p>
    <w:sectPr w:rsidR="00FC693F" w:rsidRPr="0006063C" w:rsidSect="00034616">
      <w:pgSz w:w="12240" w:h="15840"/>
      <w:pgMar w:top="178" w:right="462" w:bottom="490" w:left="980" w:header="720" w:footer="720" w:gutter="0"/>
      <w:cols w:space="720" w:num="1" w:equalWidth="0"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0798" w:space="0"/>
        <w:col w:w="11068" w:space="0"/>
        <w:col w:w="11068" w:space="0"/>
        <w:col w:w="103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