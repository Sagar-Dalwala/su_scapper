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30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16" w:after="0"/>
        <w:ind w:left="0" w:right="42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4" w:lineRule="exact" w:before="544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90" w:lineRule="exact" w:before="474" w:after="0"/>
        <w:ind w:left="18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 Sc. Advanced Computing</w:t>
      </w:r>
    </w:p>
    <w:p>
      <w:pPr>
        <w:autoSpaceDN w:val="0"/>
        <w:autoSpaceDE w:val="0"/>
        <w:widowControl/>
        <w:spacing w:line="690" w:lineRule="exact" w:before="460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SEMESTER- 3</w:t>
      </w:r>
    </w:p>
    <w:p>
      <w:pPr>
        <w:autoSpaceDN w:val="0"/>
        <w:autoSpaceDE w:val="0"/>
        <w:widowControl/>
        <w:spacing w:line="298" w:lineRule="exact" w:before="576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55</w:t>
      </w:r>
    </w:p>
    <w:p>
      <w:pPr>
        <w:sectPr>
          <w:pgSz w:w="12240" w:h="15840"/>
          <w:pgMar w:top="10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5314"/>
        <w:gridCol w:w="5314"/>
      </w:tblGrid>
      <w:tr>
        <w:trPr>
          <w:trHeight w:hRule="exact" w:val="1094"/>
        </w:trPr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424"/>
        </w:trPr>
        <w:tc>
          <w:tcPr>
            <w:tcW w:type="dxa" w:w="10224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0" w:after="0"/>
              <w:ind w:left="0" w:right="421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Semester 3</w:t>
            </w:r>
          </w:p>
        </w:tc>
      </w:tr>
      <w:tr>
        <w:trPr>
          <w:trHeight w:hRule="exact" w:val="728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Code</w:t>
            </w:r>
          </w:p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Tit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le</w:t>
            </w:r>
          </w:p>
        </w:tc>
        <w:tc>
          <w:tcPr>
            <w:tcW w:type="dxa" w:w="179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36" w:lineRule="exact" w:before="52" w:after="0"/>
              <w:ind w:left="13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per week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</w:tabs>
              <w:autoSpaceDE w:val="0"/>
              <w:widowControl/>
              <w:spacing w:line="388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Credits</w:t>
            </w:r>
          </w:p>
        </w:tc>
        <w:tc>
          <w:tcPr>
            <w:tcW w:type="dxa" w:w="176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2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Examination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160" w:right="144" w:hanging="1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0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</w:tr>
      <w:tr>
        <w:trPr>
          <w:trHeight w:hRule="exact" w:val="264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Theory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Practical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Duration</w:t>
            </w:r>
          </w:p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6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C-5 : Bigdata Analytics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3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620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C-6 : Artificial Neural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twork and Deep Learning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3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 Elective-1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E-3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Elective-2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4508"/>
        </w:trPr>
        <w:tc>
          <w:tcPr>
            <w:tcW w:type="dxa" w:w="10224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0" w:val="left"/>
              </w:tabs>
              <w:autoSpaceDE w:val="0"/>
              <w:widowControl/>
              <w:spacing w:line="462" w:lineRule="exact" w:before="0" w:after="292"/>
              <w:ind w:left="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NOTE: Follo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ing subjects are listed as elective subjects of semester.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ELECTIVE SUBJECTS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46.0" w:type="dxa"/>
            </w:tblPr>
            <w:tblGrid>
              <w:gridCol w:w="5112"/>
              <w:gridCol w:w="5112"/>
            </w:tblGrid>
            <w:tr>
              <w:trPr>
                <w:trHeight w:hRule="exact" w:val="838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52" w:after="0"/>
                    <w:ind w:left="2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SEC- 3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82" w:right="144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Mobile Application Development - 2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Cyber Law and Practices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 Internet of Things</w:t>
                  </w:r>
                </w:p>
              </w:tc>
            </w:tr>
            <w:tr>
              <w:trPr>
                <w:trHeight w:hRule="exact" w:val="1646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66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DSE - 3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82" w:right="158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Advanced JavaScript Framework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Data Visualization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Blockchain Technology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4. Computational Linguistic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5. Social Media Mining and Analytics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 Game Development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319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56</w:t>
      </w:r>
    </w:p>
    <w:p>
      <w:pPr>
        <w:sectPr>
          <w:pgSz w:w="12240" w:h="15840"/>
          <w:pgMar w:top="108" w:right="520" w:bottom="478" w:left="1092" w:header="720" w:footer="720" w:gutter="0"/>
          <w:cols w:space="720" w:num="1" w:equalWidth="0"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160"/>
        <w:ind w:left="0" w:right="39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DSC-5 : Big Data Analytics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2856"/>
        </w:trPr>
        <w:tc>
          <w:tcPr>
            <w:tcW w:type="dxa" w:w="10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5050"/>
              <w:gridCol w:w="5050"/>
            </w:tblGrid>
            <w:tr>
              <w:trPr>
                <w:trHeight w:hRule="exact" w:val="262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Code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Title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Big Data Analytics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Credit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Teaching per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eek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 Hrs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Minimum weeks per Semester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15 (Including Class work, examination, preparation, holidays etc.)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Last Review / Revision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Purpose of Course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210" w:right="144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The purpose of the course is to make students capable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understanding and implementation of big data technologies.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Objec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ive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1.999999999999886" w:type="dxa"/>
                  </w:tblPr>
                  <w:tblGrid>
                    <w:gridCol w:w="3531"/>
                    <w:gridCol w:w="3531"/>
                  </w:tblGrid>
                  <w:tr>
                    <w:trPr>
                      <w:trHeight w:hRule="exact" w:val="754"/>
                    </w:trPr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</w:p>
                    </w:tc>
                    <w:tc>
                      <w:tcPr>
                        <w:tcW w:type="dxa" w:w="6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0" w:after="0"/>
                          <w:ind w:left="11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To learn about fundamental of big data analytics.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56" w:after="0"/>
                          <w:ind w:left="11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To learn python programming with advanced libraries for implementing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big data projects.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Pre-requisite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Fundamental of Data Science and Python Programming</w:t>
                  </w:r>
                </w:p>
              </w:tc>
            </w:tr>
            <w:tr>
              <w:trPr>
                <w:trHeight w:hRule="exact" w:val="730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Out come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6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After completion of this course, the student will be capable to understand big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data platforms, architecture, concepts of map reduce and parallel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programming with spark.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044"/>
              </w:trPr>
              <w:tc>
                <w:tcPr>
                  <w:tcW w:type="dxa" w:w="28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Conte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</w:p>
              </w:tc>
              <w:tc>
                <w:tcPr>
                  <w:tcW w:type="dxa" w:w="70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56" w:after="0"/>
                    <w:ind w:left="772" w:right="1152" w:hanging="66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1 Introduction to Big Data Platform and Frameworks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1.1 Challenges of Conventional Systems,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1.2 Intelligent Data Analysis, Nature of Data,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1.3 Analytic Processes and Tools, Analysis vs Reporting,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1.4 Modern Data Analytic Tools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1.5 Technology Stack of Big Data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4" w:after="0"/>
                    <w:ind w:left="880" w:right="0" w:hanging="772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2 The Big Data Technology Landscape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2.1 Applications on Big Data Using Pig and Hive,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2.2 Data Processing Operators in Pig, Hive Services, HiveQL,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2.3 Querying Data in Hive, Fundamentals of HBase and ZooKeeper,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2.4 Visualizations,Visual Data Analysis Techniques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2.5 Interaction Techniques, Systems and Applications</w:t>
                  </w:r>
                </w:p>
                <w:p>
                  <w:pPr>
                    <w:autoSpaceDN w:val="0"/>
                    <w:tabs>
                      <w:tab w:pos="662" w:val="left"/>
                      <w:tab w:pos="990" w:val="left"/>
                    </w:tabs>
                    <w:autoSpaceDE w:val="0"/>
                    <w:widowControl/>
                    <w:spacing w:line="252" w:lineRule="exact" w:before="256" w:after="0"/>
                    <w:ind w:left="2" w:right="432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3 Map Reduce Fundamentals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3.1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The MapReduce Framework;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3.2 Uses of MapReduce;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3.3 Storing Data in Hadoop : Introduction of HDFS, Architecture,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HDFC Files, File system types, commands,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3.4 org.apache.hadoop.io package, HDF, HDFS High Availability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3.5 Techniques to Optimize MapReduce Jobs</w:t>
                  </w:r>
                </w:p>
                <w:p>
                  <w:pPr>
                    <w:autoSpaceDN w:val="0"/>
                    <w:tabs>
                      <w:tab w:pos="604" w:val="left"/>
                      <w:tab w:pos="656" w:val="left"/>
                      <w:tab w:pos="988" w:val="left"/>
                    </w:tabs>
                    <w:autoSpaceDE w:val="0"/>
                    <w:widowControl/>
                    <w:spacing w:line="252" w:lineRule="exact" w:before="256" w:after="0"/>
                    <w:ind w:left="2" w:right="72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4 Hbase Fundamentals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4.1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Introducing HBase, Architecture,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4.2 Storing Big Data with HBase , Interacting with the Hadoop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Ecosystem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4.3 HBase in Operations Programming with HBase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4.4 Installation, Combining HBase and HDFS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exact" w:before="240" w:after="0"/>
                    <w:ind w:left="662" w:right="2448" w:hanging="66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5 Parallel Programming with Spark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5.1 Components of the Spark unified stack,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5.2 Resilient Distributed Dataset (RDD),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57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530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6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5.3Scala and Python overview,</w:t>
            </w:r>
          </w:p>
          <w:p>
            <w:pPr>
              <w:autoSpaceDN w:val="0"/>
              <w:tabs>
                <w:tab w:pos="768" w:val="left"/>
                <w:tab w:pos="1098" w:val="left"/>
              </w:tabs>
              <w:autoSpaceDE w:val="0"/>
              <w:widowControl/>
              <w:spacing w:line="252" w:lineRule="exact" w:before="256" w:after="0"/>
              <w:ind w:left="10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Spark application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Initialize Spark with the various programming languages,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Create and run a Spark standalone application,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Introduction to Spark libraries -Understand and use the various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Spark libraries,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Sliding Window Analytics,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Machine Learning with Spark</w:t>
            </w:r>
          </w:p>
          <w:p>
            <w:pPr>
              <w:autoSpaceDN w:val="0"/>
              <w:tabs>
                <w:tab w:pos="768" w:val="left"/>
                <w:tab w:pos="772" w:val="left"/>
                <w:tab w:pos="1098" w:val="left"/>
              </w:tabs>
              <w:autoSpaceDE w:val="0"/>
              <w:widowControl/>
              <w:spacing w:line="252" w:lineRule="exact" w:before="256" w:after="0"/>
              <w:ind w:left="10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Big Data Application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Design of zookeeper,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CQL cassendrea query language,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Kafaka for streaming and real time data management,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Parameter servers, Page Rank algorithm in Bigdata, Spark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GraphX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Query Engine for Managing BigData</w:t>
            </w:r>
          </w:p>
          <w:p>
            <w:pPr>
              <w:autoSpaceDN w:val="0"/>
              <w:autoSpaceDE w:val="0"/>
              <w:widowControl/>
              <w:spacing w:line="250" w:lineRule="exact" w:before="240" w:after="0"/>
              <w:ind w:left="662" w:right="187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Bigdata Case 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Flight Data Analysis using Spark and GraphX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8.2Twitter Sentiment Analysis using PYsAPRK</w:t>
            </w:r>
          </w:p>
        </w:tc>
      </w:tr>
      <w:tr>
        <w:trPr>
          <w:trHeight w:hRule="exact" w:val="421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.9999999999999" w:type="dxa"/>
            </w:tblPr>
            <w:tblGrid>
              <w:gridCol w:w="3531"/>
              <w:gridCol w:w="3531"/>
            </w:tblGrid>
            <w:tr>
              <w:trPr>
                <w:trHeight w:hRule="exact" w:val="421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0" w:right="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</w:t>
                  </w:r>
                </w:p>
                <w:p>
                  <w:pPr>
                    <w:autoSpaceDN w:val="0"/>
                    <w:autoSpaceDE w:val="0"/>
                    <w:widowControl/>
                    <w:spacing w:line="538" w:lineRule="exact" w:before="254" w:after="0"/>
                    <w:ind w:left="190" w:right="8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</w:t>
                  </w:r>
                </w:p>
                <w:p>
                  <w:pPr>
                    <w:autoSpaceDN w:val="0"/>
                    <w:autoSpaceDE w:val="0"/>
                    <w:widowControl/>
                    <w:spacing w:line="504" w:lineRule="exact" w:before="284" w:after="0"/>
                    <w:ind w:left="144" w:right="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7.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Learning Spark: Lightning-Fast Big Data Analysis - Holden Karau 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Andy Kowinski O’relly Publication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24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Hadoop - The definitative Guide O’relly Publication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24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Spark- The definitative Guide O’relly Publication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24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Kafka The definitative Guide O’relly Publication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284" w:after="0"/>
                    <w:ind w:left="1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Big Data, Black Book: Covers Hadoop 2, MapReduce, Hive, YARN,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Pig, R and Data Visualization - Dreamtech Publications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76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Advanced Analytics with Spark: Patterns for Learning from Data 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Scale, Sandy Ryza O’relly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https://towardsdatascience.com/sentiment-analysis-on-streaming-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twitter-data-using-spark-structured-streaming-python-fc873684bfe3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  <w:r>
              <w:rPr>
                <w:rFonts w:ascii="ArialMT" w:hAnsi="ArialMT" w:eastAsia="ArialMT"/>
                <w:b w:val="0"/>
                <w:i w:val="0"/>
                <w:color w:val="333333"/>
                <w:sz w:val="19"/>
              </w:rPr>
              <w:t>s</w:t>
            </w:r>
          </w:p>
        </w:tc>
      </w:tr>
      <w:tr>
        <w:trPr>
          <w:trHeight w:hRule="exact" w:val="76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52" w:lineRule="exact" w:before="46" w:after="0"/>
              <w:ind w:left="2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46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58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20" w:after="222"/>
        <w:ind w:left="2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DSC-6 Artificial Neural Network and Deep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Artificial Neural Network and Deep Learning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0" w:after="0"/>
              <w:ind w:left="2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, methods andtoolrelated to deep learning.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625"/>
              <w:gridCol w:w="3625"/>
            </w:tblGrid>
            <w:tr>
              <w:trPr>
                <w:trHeight w:hRule="exact" w:val="76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6" w:after="0"/>
                    <w:ind w:left="60" w:right="82" w:firstLine="0"/>
                    <w:jc w:val="both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about fundamentals of deep learning.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and implement different types of DL models.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implement and evaluate various case studies of Deep Learning.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438" w:right="576" w:hanging="43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Only those Students who have completed any one of the following courses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1) Python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2) Basics of Machine Learning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develop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implement deep learning algorithms and models.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0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662" w:right="2880" w:hanging="55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A review of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Biological Inspiration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Artificial Neural Network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Concept of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 Applications of areas Deep Learning</w:t>
            </w:r>
          </w:p>
          <w:p>
            <w:pPr>
              <w:autoSpaceDN w:val="0"/>
              <w:tabs>
                <w:tab w:pos="766" w:val="left"/>
                <w:tab w:pos="772" w:val="left"/>
                <w:tab w:pos="1100" w:val="left"/>
              </w:tabs>
              <w:autoSpaceDE w:val="0"/>
              <w:widowControl/>
              <w:spacing w:line="250" w:lineRule="exact" w:before="498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Foundations of Maths and Technhical Setup with Python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Scalars, Vectors, Matrices, Tensors Hyperplanes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Products, Feature, Solving Systems of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Hyperparameters and Convergence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Gradiant Decent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Evaluation Metrics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Python Libraries and Setup for DL - GPU, Keras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Tensorflow</w:t>
            </w:r>
          </w:p>
          <w:p>
            <w:pPr>
              <w:autoSpaceDN w:val="0"/>
              <w:tabs>
                <w:tab w:pos="646" w:val="left"/>
                <w:tab w:pos="658" w:val="left"/>
                <w:tab w:pos="988" w:val="left"/>
              </w:tabs>
              <w:autoSpaceDE w:val="0"/>
              <w:widowControl/>
              <w:spacing w:line="252" w:lineRule="exact" w:before="258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Foundations of Neural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 Anatomy of Neural Network : - Defining ANN in Python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layers and Multilayer Perceptron, weights, bias, Activation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Function, Loss function, Epochs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Linear threshold units. Perceptrons: representational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limitation and gradient descent training.</w:t>
            </w:r>
          </w:p>
          <w:p>
            <w:pPr>
              <w:autoSpaceDN w:val="0"/>
              <w:tabs>
                <w:tab w:pos="766" w:val="left"/>
                <w:tab w:pos="770" w:val="left"/>
                <w:tab w:pos="772" w:val="left"/>
                <w:tab w:pos="1206" w:val="left"/>
              </w:tabs>
              <w:autoSpaceDE w:val="0"/>
              <w:widowControl/>
              <w:spacing w:line="252" w:lineRule="exact" w:before="240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Artificial Neural Networks and its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Types of ANN, Feed Forward Neural Network,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Backpropagation Neural Network,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Error calculation in ANN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 Input Layer, Output Layer, Hidden Layers of Deep Neural</w:t>
            </w:r>
          </w:p>
        </w:tc>
      </w:tr>
    </w:tbl>
    <w:p>
      <w:pPr>
        <w:autoSpaceDN w:val="0"/>
        <w:autoSpaceDE w:val="0"/>
        <w:widowControl/>
        <w:spacing w:line="298" w:lineRule="exact" w:before="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59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3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0" w:val="left"/>
              </w:tabs>
              <w:autoSpaceDE w:val="0"/>
              <w:widowControl/>
              <w:spacing w:line="252" w:lineRule="exact" w:before="46" w:after="0"/>
              <w:ind w:left="772" w:right="259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Network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 Classifying movie reviews using ANN</w:t>
            </w:r>
          </w:p>
          <w:p>
            <w:pPr>
              <w:autoSpaceDN w:val="0"/>
              <w:tabs>
                <w:tab w:pos="662" w:val="left"/>
                <w:tab w:pos="1100" w:val="left"/>
              </w:tabs>
              <w:autoSpaceDE w:val="0"/>
              <w:widowControl/>
              <w:spacing w:line="252" w:lineRule="exact" w:before="262" w:after="0"/>
              <w:ind w:left="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5 Con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volutional Neural Netwo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Neurons in Human Visio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Filters and Feature Maps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F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ull Descripti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on of the 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onvolutional Layer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Max Pooling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5.4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F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ull Architect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ural Description of Con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volution Networks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5.5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MNIST with Convolutional Networks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5.6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Accelerating Training with Batch Nor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malization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Visualizing Learning in Convolutional Networks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Learning Convolutional Filters for Other Problem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 Domains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0" w:lineRule="exact" w:before="516" w:after="0"/>
              <w:ind w:left="662" w:right="864" w:hanging="6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Deep Learning for Text and Sequences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Working with text data - one hot encoding, word embedding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Understanding Recurrent and Recursive Neural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Feature Reduction/Dimensionality Reduction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Recurrent Neural Networks and Implementation</w:t>
            </w:r>
          </w:p>
          <w:p>
            <w:pPr>
              <w:autoSpaceDN w:val="0"/>
              <w:tabs>
                <w:tab w:pos="766" w:val="left"/>
                <w:tab w:pos="826" w:val="left"/>
                <w:tab w:pos="882" w:val="left"/>
                <w:tab w:pos="1186" w:val="left"/>
              </w:tabs>
              <w:autoSpaceDE w:val="0"/>
              <w:widowControl/>
              <w:spacing w:line="250" w:lineRule="exact" w:before="260" w:after="0"/>
              <w:ind w:left="106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RNN For Language Models and Sequences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Language Models with RNN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NamedEntity Recognition,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Machine Translation, Parsing, Sentiment Analysis, Speech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Recognition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7.4 Introduction to LSTM and GRU</w:t>
            </w:r>
          </w:p>
          <w:p>
            <w:pPr>
              <w:autoSpaceDN w:val="0"/>
              <w:autoSpaceDE w:val="0"/>
              <w:widowControl/>
              <w:spacing w:line="246" w:lineRule="exact" w:before="264" w:after="0"/>
              <w:ind w:left="0" w:right="316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Advanced Topics in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8.1 Attention Mechanisms .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882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Recurrent Models of Visual Attention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Application to Image Captioning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Attention Mechanisms for Machine Translation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 Generative Adversarial Networks (GANs)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8.6 Training a Generative Adversarial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8.7Using GANs for Generating Image Data</w:t>
            </w:r>
          </w:p>
        </w:tc>
      </w:tr>
      <w:tr>
        <w:trPr>
          <w:trHeight w:hRule="exact" w:val="20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Deep Learning with Python, Manning Franci Cohlet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 Fundamentals of Deep Learning, Orelly, 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khil Buduma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Deep Learning: A Practitioner's Approach,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Josh Patterson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Adam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Gibson O’relly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Neural Networks and Deep Learning, A Textbook - Springer, Chru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 Agrawal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Fundamentals of Deep Learning - Nikhil Buduma, O’relly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Publications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  <w:r>
              <w:rPr>
                <w:rFonts w:ascii="ArialMT" w:hAnsi="ArialMT" w:eastAsia="ArialMT"/>
                <w:b w:val="0"/>
                <w:i w:val="0"/>
                <w:color w:val="333333"/>
                <w:sz w:val="19"/>
              </w:rPr>
              <w:t>s</w:t>
            </w:r>
          </w:p>
        </w:tc>
      </w:tr>
      <w:tr>
        <w:trPr>
          <w:trHeight w:hRule="exact" w:val="7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59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60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912" w:after="220"/>
        <w:ind w:left="23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SEC-3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Elective 1: Mobile Application Development –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Mobile Application Development - 2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7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this course is to give exposure of Flutter framework for mobile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 development</w:t>
            </w:r>
          </w:p>
        </w:tc>
      </w:tr>
      <w:tr>
        <w:trPr>
          <w:trHeight w:hRule="exact" w:val="100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introduces the foundation of mobile application development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flutter framework to the students. The course also gives students an idea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Google’s own language, Dart.</w:t>
            </w:r>
          </w:p>
        </w:tc>
      </w:tr>
      <w:tr>
        <w:trPr>
          <w:trHeight w:hRule="exact" w:val="63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Sound knowledge on Object Oriented Programming and basic knowledge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Android framework</w:t>
            </w:r>
          </w:p>
        </w:tc>
      </w:tr>
      <w:tr>
        <w:trPr>
          <w:trHeight w:hRule="exact" w:val="1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Out come After having completed the course the student will gain: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Sound understanding of Dart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Proficiency in cross platform mobile application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 Knowledge about Flutter framework.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3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662" w:right="115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Flutter Introduction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Features of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Advantages of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Disadvantage of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Flutter installation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 Creating a basic flutter application in the Android Studio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0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Foundation to Dart Programming – part 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Important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Keywords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Built-in types -Numbers, Strings, Booleans, Lists, Sets,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Variables -Default value, Late variables, Final and const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2.5 Operators - arithmetic, relational, Type test operators, logical, bitwise</w:t>
            </w:r>
          </w:p>
          <w:p>
            <w:pPr>
              <w:autoSpaceDN w:val="0"/>
              <w:tabs>
                <w:tab w:pos="662" w:val="left"/>
                <w:tab w:pos="990" w:val="left"/>
              </w:tabs>
              <w:autoSpaceDE w:val="0"/>
              <w:widowControl/>
              <w:spacing w:line="252" w:lineRule="exact" w:before="260" w:after="0"/>
              <w:ind w:left="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Foundation to Dart Programming – part 2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Control flow statements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Exception handling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Functions - Parameters, The main() function, Functions as first-class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objects, Anonymous functions</w:t>
            </w:r>
          </w:p>
          <w:p>
            <w:pPr>
              <w:autoSpaceDN w:val="0"/>
              <w:tabs>
                <w:tab w:pos="662" w:val="left"/>
                <w:tab w:pos="1100" w:val="left"/>
              </w:tabs>
              <w:autoSpaceDE w:val="0"/>
              <w:widowControl/>
              <w:spacing w:line="252" w:lineRule="exact" w:before="238" w:after="0"/>
              <w:ind w:left="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Getting started with Flutter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Architecture of flutter framework - widgets, gestures, concepts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state, Layers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 Widgets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4.2.1 Platform specific widgets</w:t>
            </w:r>
          </w:p>
        </w:tc>
      </w:tr>
    </w:tbl>
    <w:p>
      <w:pPr>
        <w:autoSpaceDN w:val="0"/>
        <w:autoSpaceDE w:val="0"/>
        <w:widowControl/>
        <w:spacing w:line="298" w:lineRule="exact" w:before="2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61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35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2" w:val="left"/>
                <w:tab w:pos="990" w:val="left"/>
                <w:tab w:pos="1100" w:val="left"/>
              </w:tabs>
              <w:autoSpaceDE w:val="0"/>
              <w:widowControl/>
              <w:spacing w:line="252" w:lineRule="exact" w:before="46" w:after="0"/>
              <w:ind w:left="662" w:right="230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4.2.2 Layout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4.2.3 Platform independent / basic widgets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 Layout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4.3.1 Single child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4.3.2 Multi child widgets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 State management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4.4.1 Application state scoped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4.4.2 Navigation and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4.5 Writing Android Specific Code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403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Flutter Widgets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Flutter Scaffold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Flutter Container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Flutter Row &amp; 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Flutter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Flutter TextField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 Flutter Buttons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5.7 Flutter Card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5.8 Flutter List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5.9 Flutter Images and Icon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0" w:right="37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Shared Preferences in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 Add the dependency.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6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 Save data in Preferences.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662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Read data from Preferences.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Remove data from Preferences</w:t>
            </w:r>
          </w:p>
          <w:p>
            <w:pPr>
              <w:autoSpaceDN w:val="0"/>
              <w:autoSpaceDE w:val="0"/>
              <w:widowControl/>
              <w:spacing w:line="250" w:lineRule="exact" w:before="262" w:after="0"/>
              <w:ind w:left="662" w:right="259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Persist data with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Add the dependency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7.2 Access and manipulate data from SQLite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388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Advanced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Flutter Google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Flutter Internationalization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 Push Notifications</w:t>
            </w:r>
          </w:p>
        </w:tc>
      </w:tr>
      <w:tr>
        <w:trPr>
          <w:trHeight w:hRule="exact" w:val="227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Web URL: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https://flutter.dev/docs/development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Beginning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Flutter: A Hands-On Guide to App 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evelopment by Marco L.</w:t>
            </w:r>
          </w:p>
          <w:p>
            <w:pPr>
              <w:autoSpaceDN w:val="0"/>
              <w:tabs>
                <w:tab w:pos="222" w:val="left"/>
                <w:tab w:pos="330" w:val="left"/>
              </w:tabs>
              <w:autoSpaceDE w:val="0"/>
              <w:widowControl/>
              <w:spacing w:line="254" w:lineRule="exact" w:before="44" w:after="0"/>
              <w:ind w:left="2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Napoli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Beginning App Development with Flutter: Create Cross-Platform Mobile Apps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by Rap Payne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Flutter for Beginners by Alessandro Biessek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Learn Google Flutter Fast: 65 Example Apps by Mark Clow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 Flutter in Action by Eric Windmill</w:t>
            </w:r>
          </w:p>
        </w:tc>
      </w:tr>
      <w:tr>
        <w:trPr>
          <w:trHeight w:hRule="exact" w:val="24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  <w:r>
              <w:rPr>
                <w:rFonts w:ascii="ArialMT" w:hAnsi="ArialMT" w:eastAsia="ArialMT"/>
                <w:b w:val="0"/>
                <w:i w:val="0"/>
                <w:color w:val="333333"/>
                <w:sz w:val="19"/>
              </w:rPr>
              <w:t>s</w:t>
            </w:r>
          </w:p>
        </w:tc>
      </w:tr>
      <w:tr>
        <w:trPr>
          <w:trHeight w:hRule="exact" w:val="7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40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62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4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3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 Elective 2:Cyber Law and Practices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0"/>
        <w:gridCol w:w="5360"/>
      </w:tblGrid>
      <w:tr>
        <w:trPr>
          <w:trHeight w:hRule="exact" w:val="12780"/>
        </w:trPr>
        <w:tc>
          <w:tcPr>
            <w:tcW w:type="dxa" w:w="10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5020"/>
              <w:gridCol w:w="5020"/>
            </w:tblGrid>
            <w:tr>
              <w:trPr>
                <w:trHeight w:hRule="exact" w:val="264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Course Code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6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Course Title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yb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L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aw and Practices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Credit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Teaching per Week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 H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rs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54" w:after="0"/>
                    <w:ind w:left="102" w:right="14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Minimum weeks per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Semester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15 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Inc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lu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ding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la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w w:val="98.4249548478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work, examination, preparation, holidays etc.)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54" w:after="0"/>
                    <w:ind w:left="102" w:right="86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Last Review /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Revision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Purpose of Course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0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o 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ake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ware about provisions of various laws in IT ACT and its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s.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Course Objective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04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V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rio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fra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are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taking place in different domains frequently. The course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specifically designed to provide knowledge of provisions of various laws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avai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lab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act 2000 and its amendments.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Pre-requisite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asic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kn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wl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ge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f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cyber security.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Course Out come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04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en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 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f 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course it will make student enable to have knowledge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provision and availability of various act and laws available to fight against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fr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 crimes.</w:t>
                  </w:r>
                </w:p>
              </w:tc>
            </w:tr>
            <w:tr>
              <w:trPr>
                <w:trHeight w:hRule="exact" w:val="7994"/>
              </w:trPr>
              <w:tc>
                <w:tcPr>
                  <w:tcW w:type="dxa" w:w="232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Course Content</w:t>
                  </w:r>
                </w:p>
              </w:tc>
              <w:tc>
                <w:tcPr>
                  <w:tcW w:type="dxa" w:w="728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U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t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1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.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In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tro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d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u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cti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on to Cyber law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4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1.1. Introduction to cyber law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4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1.2. Challenges to laws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8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1.2.1.Technology-neutral and technology-based laws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8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1.2.2.Regulation versus freedom on the internet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8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1.2.3.Internet crime different from other technology crimes</w:t>
                  </w:r>
                </w:p>
                <w:p>
                  <w:pPr>
                    <w:autoSpaceDN w:val="0"/>
                    <w:autoSpaceDE w:val="0"/>
                    <w:widowControl/>
                    <w:spacing w:line="254" w:lineRule="exact" w:before="46" w:after="0"/>
                    <w:ind w:left="824" w:right="2736" w:hanging="36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1.3. Adjudication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1.3.1.Adjudicating officer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1.3.2.Cyber regulations appellate tribunal</w:t>
                  </w:r>
                </w:p>
                <w:p>
                  <w:pPr>
                    <w:autoSpaceDN w:val="0"/>
                    <w:autoSpaceDE w:val="0"/>
                    <w:widowControl/>
                    <w:spacing w:line="306" w:lineRule="exact" w:before="206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Unit 2 IT Act 2000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79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2.1 Overview of IT Act 2000 and its amendments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79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2.2 Critiques of the I.T. Act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79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2.3 Territorial effects of IT Act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79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2.4 Digital signatures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262" w:right="158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2.4.1 Controller of certifying authorities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2.4.2 License to issue digital signature certificates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2.4.3 Legal recognition of digital signatures</w:t>
                  </w:r>
                </w:p>
                <w:p>
                  <w:pPr>
                    <w:autoSpaceDN w:val="0"/>
                    <w:tabs>
                      <w:tab w:pos="794" w:val="left"/>
                      <w:tab w:pos="1154" w:val="left"/>
                    </w:tabs>
                    <w:autoSpaceDE w:val="0"/>
                    <w:widowControl/>
                    <w:spacing w:line="252" w:lineRule="exact" w:before="258" w:after="0"/>
                    <w:ind w:left="104" w:right="1008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3 Offences and investigation and penalties under the IT Act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3.1 Offences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3.2 Investigation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3.3 Penalties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3.4 Liability of network service provider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3.5 Amendments to certain statutes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3.5.1 Amendments to the Indian penal code, 1860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3.5.2 Amendments to the Indian evidence act, 1872</w:t>
                  </w:r>
                </w:p>
                <w:p>
                  <w:pPr>
                    <w:autoSpaceDN w:val="0"/>
                    <w:tabs>
                      <w:tab w:pos="794" w:val="left"/>
                    </w:tabs>
                    <w:autoSpaceDE w:val="0"/>
                    <w:widowControl/>
                    <w:spacing w:line="250" w:lineRule="exact" w:before="240" w:after="0"/>
                    <w:ind w:left="104" w:right="144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4 E-governance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Legal re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cognition and retention of electronic records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50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5360"/>
        <w:gridCol w:w="5360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1266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4" w:val="left"/>
                <w:tab w:pos="1094" w:val="left"/>
                <w:tab w:pos="1124" w:val="left"/>
              </w:tabs>
              <w:autoSpaceDE w:val="0"/>
              <w:widowControl/>
              <w:spacing w:line="252" w:lineRule="exact" w:before="46" w:after="0"/>
              <w:ind w:left="7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electronic records and digital signatures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Government and its agencies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United nations commission on international trade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and law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 World Trade and world intellectual property organization</w:t>
            </w:r>
          </w:p>
          <w:p>
            <w:pPr>
              <w:autoSpaceDN w:val="0"/>
              <w:tabs>
                <w:tab w:pos="708" w:val="left"/>
                <w:tab w:pos="1150" w:val="left"/>
              </w:tabs>
              <w:autoSpaceDE w:val="0"/>
              <w:widowControl/>
              <w:spacing w:line="252" w:lineRule="exact" w:before="260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Telecom and internet policy for data transmission and security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Broadband policy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Policy for .IN internet domain name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Guidelines for setting up of international gateways for internet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Policy guidelines on website development, hosting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Maintenance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Information technology Security Guidelines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SEBI guidelines on internet-based trading and 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Guidelines on internet-based e commerce and m commerce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based services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794" w:right="2880" w:hanging="69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Indian law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Law for cyber stalking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Law for digital forgery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Law for online gambling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Law for online sale of illegal articles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Law for cyber pornography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708" w:right="1584" w:hanging="60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Jurisdiction in Cyberspace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Theories of jurisdiction in criminal cases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General jurisdiction in computer crimes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Application of ‘Effects’ doctrine in computer crimes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 Convention on cyber crime – council of Europe</w:t>
            </w:r>
          </w:p>
          <w:p>
            <w:pPr>
              <w:autoSpaceDN w:val="0"/>
              <w:tabs>
                <w:tab w:pos="764" w:val="left"/>
                <w:tab w:pos="794" w:val="left"/>
                <w:tab w:pos="1154" w:val="left"/>
                <w:tab w:pos="1704" w:val="left"/>
              </w:tabs>
              <w:autoSpaceDE w:val="0"/>
              <w:widowControl/>
              <w:spacing w:line="252" w:lineRule="exact" w:before="260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Online Dispute Resolution -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Functioning of the Online Dispute Resolution (ODR)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Kinds of disputes handled in an ODR 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Communication modes in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8.3.1 E-mail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8.3.2 Discussion boards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8.3.3 Instant messaging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8.3.4 Audio conferencing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8.3.5 Video conferencing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Types of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8.4.1 Blind bidding or blind negotiation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8.4.2 Online negotiation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8.4.3 Online negotiation-cum-mediation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8.4.4 Document / E-mail arbitration for disputes arising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e-commerce transactions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8.4.5 Online arbitration through video-conferencing.</w:t>
            </w:r>
          </w:p>
          <w:p>
            <w:pPr>
              <w:autoSpaceDN w:val="0"/>
              <w:autoSpaceDE w:val="0"/>
              <w:widowControl/>
              <w:spacing w:line="252" w:lineRule="exact" w:before="46" w:after="0"/>
              <w:ind w:left="794" w:right="1296" w:firstLine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8.4.6 Peer jury and panel jury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 Generating E-confidence – disclosure-based approach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8.6 Legal concerns in ODR</w:t>
            </w:r>
          </w:p>
        </w:tc>
      </w:tr>
      <w:tr>
        <w:trPr>
          <w:trHeight w:hRule="exact" w:val="26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 Cyb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 Law and Cyber Ethics: Issues, Impacts and Practices by</w:t>
            </w:r>
          </w:p>
        </w:tc>
      </w:tr>
    </w:tbl>
    <w:p>
      <w:pPr>
        <w:autoSpaceDN w:val="0"/>
        <w:autoSpaceDE w:val="0"/>
        <w:widowControl/>
        <w:spacing w:line="298" w:lineRule="exact" w:before="1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64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5360"/>
        <w:gridCol w:w="5360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54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fred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ley,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 Braman, Giovanni Vincenti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Cyber Laws: A Guide to Cyber Laws, Information Technology,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Software, Intellectual Property Rights, E-commerce, Taxation, Privacy, Etc.</w:t>
            </w:r>
          </w:p>
          <w:p>
            <w:pPr>
              <w:autoSpaceDN w:val="0"/>
              <w:autoSpaceDE w:val="0"/>
              <w:widowControl/>
              <w:spacing w:line="254" w:lineRule="exact" w:before="42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Along with Policies, Guidelines and Agreements by Yatindra singh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Cyber Law in India by Talat Fatima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Regulation of Cyberspace – MIR-12 by IGNOU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Cyber Law 3.0: An Exhaustive Section Wise Commentary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 Technology Act Along with Rules, Regulations, Policies,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Notifications Etc by Pawan Duggal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scussio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dent Study, Seminars and Assignment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ssmen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20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65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6" w:val="left"/>
          <w:tab w:pos="9418" w:val="left"/>
        </w:tabs>
        <w:autoSpaceDE w:val="0"/>
        <w:widowControl/>
        <w:spacing w:line="240" w:lineRule="auto" w:before="0" w:after="0"/>
        <w:ind w:left="3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4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 Elective 3 : Internet of Things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Internet of Things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1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this course is to impart knowledge on Internet of Things (IoT),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which relates to the study of sensors, actuators, and controllers, among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Things, IoT applications and examples overview (building automation,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transportation, healthcare, industry, etc.)</w:t>
            </w:r>
          </w:p>
        </w:tc>
      </w:tr>
      <w:tr>
        <w:trPr>
          <w:trHeight w:hRule="exact" w:val="100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is an introduction for students to IoT. The course also gives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 idea about various components of IoT and explains the working of them.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also explains the role of embedded systems in IoT ecosystem.</w:t>
            </w:r>
          </w:p>
        </w:tc>
      </w:tr>
      <w:tr>
        <w:trPr>
          <w:trHeight w:hRule="exact" w:val="63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 knowledge of Computer Organization, Computer Networks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Internet, Basic programming knowledge</w:t>
            </w:r>
          </w:p>
        </w:tc>
      </w:tr>
      <w:tr>
        <w:trPr>
          <w:trHeight w:hRule="exact" w:val="1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Out come After having completed the course the student will gain: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Understanding about the architectural detail of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Exposure to working with Arduino &amp; Raspbery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 Knowledge about domain specific applications of IoT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3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52" w:lineRule="exact" w:before="52" w:after="0"/>
              <w:ind w:left="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The Internet of Things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The Internet of Things overview - History of IoT, Components of IoT,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Characteristics of IoT, About Objects/things in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Enabling Technologies of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1.2.1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1.2.2 Big Data Analytics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1.2.3 Wireless Sensor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 Near Field Communication &amp; RFID</w:t>
            </w:r>
          </w:p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52" w:lineRule="exact" w:before="260" w:after="0"/>
              <w:ind w:left="0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IoT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M2M to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2.1.1. Introduction of M2M - Components of M2M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2.1.2. Difference between IoT and M2M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IoT Reference Model or physical design and logical design of IoT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 IoT Reference Architecture</w:t>
            </w:r>
          </w:p>
          <w:p>
            <w:pPr>
              <w:autoSpaceDN w:val="0"/>
              <w:tabs>
                <w:tab w:pos="660" w:val="left"/>
                <w:tab w:pos="880" w:val="left"/>
              </w:tabs>
              <w:autoSpaceDE w:val="0"/>
              <w:widowControl/>
              <w:spacing w:line="252" w:lineRule="exact" w:before="258" w:after="0"/>
              <w:ind w:left="0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IoT Application Areas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IoT Application Areas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3.1.1. Home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3.1.2. Smart Cities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3.1.3. Smart Energy &amp; Smart Grid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3.1.4. Smart Health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3.1.5. Smart Manufacturing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3.1.6. Smart Agriculture</w:t>
            </w:r>
          </w:p>
        </w:tc>
      </w:tr>
    </w:tbl>
    <w:p>
      <w:pPr>
        <w:autoSpaceDN w:val="0"/>
        <w:autoSpaceDE w:val="0"/>
        <w:widowControl/>
        <w:spacing w:line="298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66</w:t>
      </w:r>
    </w:p>
    <w:p>
      <w:pPr>
        <w:sectPr>
          <w:pgSz w:w="12240" w:h="15840"/>
          <w:pgMar w:top="108" w:right="520" w:bottom="478" w:left="1186" w:header="720" w:footer="720" w:gutter="0"/>
          <w:cols w:space="720" w:num="1" w:equalWidth="0"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14.0" w:type="dxa"/>
      </w:tblPr>
      <w:tblGrid>
        <w:gridCol w:w="5267"/>
        <w:gridCol w:w="5267"/>
      </w:tblGrid>
      <w:tr>
        <w:trPr>
          <w:trHeight w:hRule="exact" w:val="1094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758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80" w:val="left"/>
              </w:tabs>
              <w:autoSpaceDE w:val="0"/>
              <w:widowControl/>
              <w:spacing w:line="252" w:lineRule="exact" w:before="52" w:after="0"/>
              <w:ind w:left="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Introduction to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Flavors of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Architecture of Arduino board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Arduino Toolchain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4.4.1 Installing Arduino Desktop IDE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4.4.2 Installing Board drivers, Configuring board type, uploading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Program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660" w:right="1296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About the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Installation of Operating System on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5.3 Raspbian OS package Installation and updating process.</w:t>
            </w:r>
          </w:p>
          <w:p>
            <w:pPr>
              <w:autoSpaceDN w:val="0"/>
              <w:autoSpaceDE w:val="0"/>
              <w:widowControl/>
              <w:spacing w:line="254" w:lineRule="exact" w:before="44" w:after="0"/>
              <w:ind w:left="66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Raspberry pi interfaces of Data Transfer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5.5 Reading general purpose Input/Output pin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0" w:right="172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Hardware interfacing &amp; programming in Arduino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Controlling LED with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Interfacing sensors with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Working with switches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Serial data transfer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0" w:right="1440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7 Data Driven Application Using Raspbe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rryPi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Selecting database for IoT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7.2 Capturing data from surrounding and storing on cloud</w:t>
            </w:r>
          </w:p>
          <w:p>
            <w:pPr>
              <w:autoSpaceDN w:val="0"/>
              <w:autoSpaceDE w:val="0"/>
              <w:widowControl/>
              <w:spacing w:line="250" w:lineRule="exact" w:before="262" w:after="0"/>
              <w:ind w:left="660" w:right="388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IoT and Security Concerns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Types of security attacks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8.2 Security risk mitigation</w:t>
            </w:r>
          </w:p>
        </w:tc>
      </w:tr>
      <w:tr>
        <w:trPr>
          <w:trHeight w:hRule="exact" w:val="40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 IoT &amp; Applications I.A. Dhotre Technical Publication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Designing the Internet of Things Adrian McEwen and Cassimally Wiley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The Internet of Things Connection objects to web Edited by Hakima Chauchi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Introduction to Embedded System -By Shibu K V , McGrawHill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Getting Started with Internet of Things –By Cuno Pfister, 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Learning Internet of Things-By Peter Waher , Packt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Internet of Things : A Hands on Approach – By Arshdip Bahga and Vijay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Madisetti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"The Internet of Things: Enabling Technologies, Platforms, and Use Cases",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Pethuru Raj and Anupama C. Raman (CRC Press)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Raspberry Pi User Guide –By Eben Upton and Garath Halfacree, Wiley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10. Raspberry Pi for Dummies 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11. Raspberry Pi IoT in C -By Harry Fairhead, I/O Press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  <w:r>
              <w:rPr>
                <w:rFonts w:ascii="ArialMT" w:hAnsi="ArialMT" w:eastAsia="ArialMT"/>
                <w:b w:val="0"/>
                <w:i w:val="0"/>
                <w:color w:val="333333"/>
                <w:sz w:val="22"/>
              </w:rPr>
              <w:t>s</w:t>
            </w:r>
          </w:p>
        </w:tc>
      </w:tr>
      <w:tr>
        <w:trPr>
          <w:trHeight w:hRule="exact" w:val="7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38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67</w:t>
      </w:r>
    </w:p>
    <w:p>
      <w:pPr>
        <w:sectPr>
          <w:pgSz w:w="12240" w:h="15840"/>
          <w:pgMar w:top="108" w:right="520" w:bottom="478" w:left="1186" w:header="720" w:footer="720" w:gutter="0"/>
          <w:cols w:space="720" w:num="1" w:equalWidth="0"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4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90" w:after="25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 - 3 Elective 1:Advance Javascript Frameworks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J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ript Frameworks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lu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ding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work, examination, preparation, holidays etc.)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rse is to make students capable of developing effective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teracti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web cl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nt part of web applications.</w:t>
            </w:r>
          </w:p>
        </w:tc>
      </w:tr>
      <w:tr>
        <w:trPr>
          <w:trHeight w:hRule="exact" w:val="54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ental knowledge of Web client development technologies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erstan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ing of Web, HTTP, HTML, JavaScript and Object Oriented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ts.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72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omp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tion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of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this course, the student will be capable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fecti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ctive web client part of web applications.</w:t>
            </w:r>
          </w:p>
        </w:tc>
      </w:tr>
      <w:tr>
        <w:trPr>
          <w:trHeight w:hRule="exact" w:val="810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324" w:right="3312" w:hanging="2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 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 to Angular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Features and Advantages of Angular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Angular Architecture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 Angular Components and Directives</w:t>
            </w:r>
          </w:p>
          <w:p>
            <w:pPr>
              <w:autoSpaceDN w:val="0"/>
              <w:tabs>
                <w:tab w:pos="324" w:val="left"/>
                <w:tab w:pos="434" w:val="left"/>
              </w:tabs>
              <w:autoSpaceDE w:val="0"/>
              <w:widowControl/>
              <w:spacing w:line="252" w:lineRule="exact" w:before="258" w:after="0"/>
              <w:ind w:left="104" w:right="41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2: Angular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2.1.1 One way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2.1.2 Two way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 Routing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270" w:right="2736" w:hanging="1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3: Introduction to React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Basic concept of React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Difference between AngularJS and ReactJS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 React features</w:t>
            </w:r>
          </w:p>
          <w:p>
            <w:pPr>
              <w:autoSpaceDN w:val="0"/>
              <w:tabs>
                <w:tab w:pos="270" w:val="left"/>
                <w:tab w:pos="542" w:val="left"/>
              </w:tabs>
              <w:autoSpaceDE w:val="0"/>
              <w:widowControl/>
              <w:spacing w:line="252" w:lineRule="exact" w:before="256" w:after="0"/>
              <w:ind w:left="104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4: React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ECMA 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React with JSX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4.2.1 React elements as JSX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Basic React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4.3.1 Stateless functional component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4.3.2 Stateful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4.3.3 Higher order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4.3.4 Nesting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 State and props in React</w:t>
            </w:r>
          </w:p>
          <w:p>
            <w:pPr>
              <w:autoSpaceDN w:val="0"/>
              <w:tabs>
                <w:tab w:pos="270" w:val="left"/>
                <w:tab w:pos="824" w:val="left"/>
              </w:tabs>
              <w:autoSpaceDE w:val="0"/>
              <w:widowControl/>
              <w:spacing w:line="252" w:lineRule="exact" w:before="238" w:after="0"/>
              <w:ind w:left="104" w:right="47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5: React Routing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Life cycle of ReactJS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5.1.1 Mounting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5.1.2 Updating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.3 Un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unting</w:t>
            </w:r>
          </w:p>
        </w:tc>
      </w:tr>
    </w:tbl>
    <w:p>
      <w:pPr>
        <w:autoSpaceDN w:val="0"/>
        <w:autoSpaceDE w:val="0"/>
        <w:widowControl/>
        <w:spacing w:line="298" w:lineRule="exact" w:before="1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68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5360"/>
        <w:gridCol w:w="5360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684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824" w:right="4320" w:hanging="55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React 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5.2.1 Router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5.2.2 Nesting Router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270" w:right="2160" w:hanging="1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6: React Forms and Introduction to Redux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React 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Introduction to Redux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Redux building parts – State, Actions, Reducers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Concept of the store, Action creators, middleware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270" w:right="1728" w:hanging="1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7: React – Redux and Hooks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Explicitly passing the store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Presentational Vs container component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The React Redux provider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React Redux Connect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Introduction to Hooks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7.6 Hooks -useState Hook, useEffect Hook, custom Hooks</w:t>
            </w:r>
          </w:p>
          <w:p>
            <w:pPr>
              <w:autoSpaceDN w:val="0"/>
              <w:tabs>
                <w:tab w:pos="270" w:val="left"/>
                <w:tab w:pos="598" w:val="left"/>
              </w:tabs>
              <w:autoSpaceDE w:val="0"/>
              <w:widowControl/>
              <w:spacing w:line="252" w:lineRule="exact" w:before="260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8: React Bootstrap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Introduction to React Bootstrap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Layout – Grid structure, Grid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Media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Components – Accordion, Button, Dropdowns, Forms, Input group,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Carousel, Images, Table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 Utilities - Transitions</w:t>
            </w:r>
          </w:p>
        </w:tc>
      </w:tr>
      <w:tr>
        <w:trPr>
          <w:trHeight w:hRule="exact" w:val="237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Books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641"/>
              <w:gridCol w:w="3641"/>
            </w:tblGrid>
            <w:tr>
              <w:trPr>
                <w:trHeight w:hRule="exact" w:val="864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</w:t>
                  </w:r>
                </w:p>
              </w:tc>
              <w:tc>
                <w:tcPr>
                  <w:tcW w:type="dxa" w:w="6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00" w:right="230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gu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y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Adam Freeman – Apress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Beginning Angular with Typescript by Greg Lim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Learning React: Learning React: Functional Web Development with React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8" w:lineRule="exact" w:before="10" w:after="8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Redux , O’Reilly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641"/>
              <w:gridCol w:w="3641"/>
            </w:tblGrid>
            <w:tr>
              <w:trPr>
                <w:trHeight w:hRule="exact" w:val="974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0" w:after="0"/>
                    <w:ind w:left="80" w:right="9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</w:t>
                  </w:r>
                </w:p>
              </w:tc>
              <w:tc>
                <w:tcPr>
                  <w:tcW w:type="dxa" w:w="66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0" w:after="0"/>
                    <w:ind w:left="10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Learning React: Modern Patterns for Developing React Apps, O’Reilly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Fullstack React: The complete guide to ReactJS and Friends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Learning React by Kirupa Chinnathambi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scussio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dent Study, Seminars and Assignment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ssmen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78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69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4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842" w:after="29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 - 3 Elective 2:Data Visualization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ta Vi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li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z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tio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lu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ding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rse is to make student capable to develop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their own data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visualizations, and learn to use Open Source data visualization tools, especially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D3.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54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 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rstan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nological advancements of data visualization and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ali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chniques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rki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of Programming Language and Database Concepts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JavaScript,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TML5</w:t>
            </w:r>
          </w:p>
        </w:tc>
      </w:tr>
      <w:tr>
        <w:trPr>
          <w:trHeight w:hRule="exact" w:val="76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 about data visualization, the art and science of turning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into readable graphics. We’ll explore how to design and create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visu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ali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 on data available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and tasks to be achieved.</w:t>
            </w:r>
          </w:p>
        </w:tc>
      </w:tr>
      <w:tr>
        <w:trPr>
          <w:trHeight w:hRule="exact" w:val="692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  <w:tab w:pos="1202" w:val="left"/>
                <w:tab w:pos="1544" w:val="left"/>
              </w:tabs>
              <w:autoSpaceDE w:val="0"/>
              <w:widowControl/>
              <w:spacing w:line="268" w:lineRule="exact" w:before="38" w:after="0"/>
              <w:ind w:left="104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 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tro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 to Data Visualization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Visualization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1.1.1 Filtering and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1.1.2 Translation and Visual representation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1.1.3 Perception and interpretation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Visualization formats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Basic principles for data visualization</w:t>
            </w:r>
          </w:p>
          <w:p>
            <w:pPr>
              <w:autoSpaceDN w:val="0"/>
              <w:tabs>
                <w:tab w:pos="764" w:val="left"/>
                <w:tab w:pos="1532" w:val="left"/>
              </w:tabs>
              <w:autoSpaceDE w:val="0"/>
              <w:widowControl/>
              <w:spacing w:line="256" w:lineRule="exact" w:before="182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Working with Data for Visualization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Data storytelling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Working with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2.2.1 Data clean up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2.2.2 Concept of Loading, parsing, transforming the data</w:t>
            </w:r>
          </w:p>
          <w:p>
            <w:pPr>
              <w:autoSpaceDN w:val="0"/>
              <w:tabs>
                <w:tab w:pos="764" w:val="left"/>
                <w:tab w:pos="1424" w:val="left"/>
              </w:tabs>
              <w:autoSpaceDE w:val="0"/>
              <w:widowControl/>
              <w:spacing w:line="268" w:lineRule="exact" w:before="168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Basics of Data Visualization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Reading Data from Standard text files (.txt, .csv, XML)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with Data (Continuous, Statistical, Geo-spatial,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Discrete)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Types of Databases for visualization – structured, semi-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structured, unstructured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Displaying JSON content</w:t>
            </w:r>
          </w:p>
          <w:p>
            <w:pPr>
              <w:autoSpaceDN w:val="0"/>
              <w:tabs>
                <w:tab w:pos="764" w:val="left"/>
                <w:tab w:pos="1544" w:val="left"/>
              </w:tabs>
              <w:autoSpaceDE w:val="0"/>
              <w:widowControl/>
              <w:spacing w:line="266" w:lineRule="exact" w:before="170" w:after="0"/>
              <w:ind w:left="104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Basic Visualization HTML5 Libraries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HTML5 Drawing Charts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HTML5 – CANVAS/SVG Charts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of elements with CSS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 properties</w:t>
            </w:r>
          </w:p>
        </w:tc>
      </w:tr>
    </w:tbl>
    <w:p>
      <w:pPr>
        <w:autoSpaceDN w:val="0"/>
        <w:autoSpaceDE w:val="0"/>
        <w:widowControl/>
        <w:spacing w:line="298" w:lineRule="exact" w:before="26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70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5360"/>
        <w:gridCol w:w="5360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644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oke properties</w:t>
            </w:r>
          </w:p>
          <w:p>
            <w:pPr>
              <w:autoSpaceDN w:val="0"/>
              <w:autoSpaceDE w:val="0"/>
              <w:widowControl/>
              <w:spacing w:line="306" w:lineRule="exact" w:before="1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5 Visualization Library – Google Chart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 Google Charts API Basics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 Various google chart types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5.2.1 column chart, bar chart, line chart, bubble chart, pie chart,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Chart Animations</w:t>
            </w:r>
          </w:p>
          <w:p>
            <w:pPr>
              <w:autoSpaceDN w:val="0"/>
              <w:autoSpaceDE w:val="0"/>
              <w:widowControl/>
              <w:spacing w:line="306" w:lineRule="exact" w:before="13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6 Basic Visualization methods with D3.js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Introduction to D3.js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6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D3.js Features, benefits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D3.js Animation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Drawing basic charts, graphs, geographics</w:t>
            </w:r>
          </w:p>
          <w:p>
            <w:pPr>
              <w:autoSpaceDN w:val="0"/>
              <w:autoSpaceDE w:val="0"/>
              <w:widowControl/>
              <w:spacing w:line="304" w:lineRule="exact" w:before="1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7 Loading and filtering external data in D3.js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D3 functions for loading Data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Use of Dataset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Case study: Bar chart with External Data</w:t>
            </w:r>
          </w:p>
          <w:p>
            <w:pPr>
              <w:autoSpaceDN w:val="0"/>
              <w:autoSpaceDE w:val="0"/>
              <w:widowControl/>
              <w:spacing w:line="306" w:lineRule="exact" w:before="13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8 Advanced Data Visualization with Tableau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Introduction to Tableau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Filters, Drill Down and Up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6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Forecasting, Trend Lines, Clustering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298" w:lineRule="exact" w:before="0" w:after="0"/>
              <w:ind w:left="7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Dashboard</w:t>
            </w:r>
          </w:p>
        </w:tc>
      </w:tr>
      <w:tr>
        <w:trPr>
          <w:trHeight w:hRule="exact" w:val="355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1.9999999999999" w:type="dxa"/>
            </w:tblPr>
            <w:tblGrid>
              <w:gridCol w:w="3641"/>
              <w:gridCol w:w="3641"/>
            </w:tblGrid>
            <w:tr>
              <w:trPr>
                <w:trHeight w:hRule="exact" w:val="3364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6" w:lineRule="exact" w:before="0" w:after="0"/>
                    <w:ind w:left="242" w:right="9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8.</w:t>
                  </w:r>
                </w:p>
              </w:tc>
              <w:tc>
                <w:tcPr>
                  <w:tcW w:type="dxa" w:w="6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era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cti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ve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Data Visualization for the Web by Scott Murray 2nd Edition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(2017)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Jon Raasch, Graham Murray, Vadim Ogievetsky, Joseph Lowery,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“JavaScript and jQuery for Data Analysis and Visualization”, WROX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Ritchie S. King, Visual story telling with D3” Pearson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D3.js in Action by Elijah Meeks 2nd Edition (2017)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Visual Storytelling with D3: An Introduction to Data Visualization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JavaScript By Ritchie S. King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Visualization Analysis &amp; Design by Tamara Munzner (2014) (ISBN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9781466508910)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Interactive Data Visualization for the Web by Scott Murray 2nd Edition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(2017)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ggplot2 Elegant Graphics for Data Analysis by Hadley Wickham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scussio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dent Study, Seminars and Assignment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ssmen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00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71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16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DSE- 3 Elective 3 :Blockchain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Blockchain Technology</w:t>
            </w:r>
          </w:p>
        </w:tc>
      </w:tr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4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4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Conceptualize the students with the theoretical concepts of Blockchain and its associated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areas.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108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Familiarization with different objectives of blockchain models of blockchain, mechanics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 bitcoin, alternative coin and recent trends. Moreover it can be more conceptualized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using selected case studies.</w:t>
            </w:r>
          </w:p>
        </w:tc>
      </w:tr>
      <w:tr>
        <w:trPr>
          <w:trHeight w:hRule="exact" w:val="3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Fundamentals of Information Security concepts.</w:t>
            </w:r>
          </w:p>
        </w:tc>
      </w:tr>
      <w:tr>
        <w:trPr>
          <w:trHeight w:hRule="exact" w:val="225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246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6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30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240" w:after="0"/>
                    <w:ind w:left="12" w:right="126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</w:tc>
              <w:tc>
                <w:tcPr>
                  <w:tcW w:type="dxa" w:w="7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Define and Explain the fundamentals of Blockchain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Illustrate the technologies of blockchain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Describe various models of block chain.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58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Case study of blockchain to analyze the different issues associated with various coins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and crypto currencies.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Familiarize the functional/operational aspects of crypto currency.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Understand emerging abstract models for Block chain.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58" w:after="0"/>
                    <w:ind w:left="13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Identify major research challenges and technical gaps existing between theory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practice in crypto currency domain.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Blockchain, Transactions and Blocks, Mining and Consensus,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Connecting the Dots, Smart Contracts, Blockchain Development on Ethereum, Creating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Block, Adding the Hash Function to the Block, Creating Smart Contracts</w:t>
            </w:r>
          </w:p>
        </w:tc>
      </w:tr>
      <w:tr>
        <w:trPr>
          <w:trHeight w:hRule="exact" w:val="5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4" w:after="0"/>
              <w:ind w:left="362" w:right="345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1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Blockchain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1.1. Definition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1.2. History of Blockchains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1.3. How the Blockchain Technology 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1.4. Cryptographic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1.5. Features of a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1.6. Structure of a Blockchain</w:t>
            </w:r>
          </w:p>
          <w:p>
            <w:pPr>
              <w:autoSpaceDN w:val="0"/>
              <w:autoSpaceDE w:val="0"/>
              <w:widowControl/>
              <w:spacing w:line="262" w:lineRule="exact" w:before="272" w:after="0"/>
              <w:ind w:left="362" w:right="518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Unit 2 Picking a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2.1 Add substance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2.2 Determining the needs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2.3 Defining the goal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2.4 Drawing decision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Blockchain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2.6 Blockchain life cycle</w:t>
            </w:r>
          </w:p>
          <w:p>
            <w:pPr>
              <w:autoSpaceDN w:val="0"/>
              <w:autoSpaceDE w:val="0"/>
              <w:widowControl/>
              <w:spacing w:line="264" w:lineRule="exact" w:before="246" w:after="0"/>
              <w:ind w:left="460" w:right="4032" w:hanging="45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Unit 3 Managing bitcoin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3.1 Creating first bitcoin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3.2 Creating second bitcoin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3.3 Generating bitcoin vanity address</w:t>
            </w:r>
          </w:p>
        </w:tc>
      </w:tr>
    </w:tbl>
    <w:p>
      <w:pPr>
        <w:autoSpaceDN w:val="0"/>
        <w:autoSpaceDE w:val="0"/>
        <w:widowControl/>
        <w:spacing w:line="298" w:lineRule="exact" w:before="6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72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44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264" w:lineRule="exact" w:before="44" w:after="0"/>
              <w:ind w:left="46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3.4 Transferring vanity address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3.5 Reading blockchain entry in bitcoin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3.6 Using smart contract with bitcoin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3.7 Building smart bond Checking status of the contract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3.8 Mining for bitcoins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690" w:right="720" w:hanging="68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Ethereum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History of Ethereum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Ether cryptocurrency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Mining for ether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Ethereum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4.5Building and managing decentralized autonomous organization – DAO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4.6 Managing smart contracts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158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Ripple and Factom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Difference between ripple and other blockchains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Capacity of ripple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Caution with ripple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Factom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Authenticating documents and building identities using APIs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5.6 Publishing on Factom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316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Digging into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Fast blockchiang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Mining on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Signing documents on digibyte’s DiguSign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475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Hyperledger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Fabric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7.2Building system in Fabric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7.3Chaincode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7.4Sumeragi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Sawtooth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518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Industry Impacts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Financial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Real estate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Insurance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8.4 Government</w:t>
            </w:r>
          </w:p>
        </w:tc>
      </w:tr>
      <w:tr>
        <w:trPr>
          <w:trHeight w:hRule="exact" w:val="253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8" w:after="0"/>
              <w:ind w:left="10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books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536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2" w:right="8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</w:t>
                  </w:r>
                </w:p>
              </w:tc>
              <w:tc>
                <w:tcPr>
                  <w:tcW w:type="dxa" w:w="7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for dummies by Tiana Laurence –Wiley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from concept to execution by Debajani Mohanty – BPB Publication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by example by By Bellaj Badr , Richard Horrocks , Xun (Brian) Wu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for beginners by Kurt Dugan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Bitcoin and Cryptocurrency Technologies: A Comprehensive Introduction by Arvind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Narayanan, Joseph Bonneau, Edward Felten, Andrew Miller, and Steven Goldfeder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Princeton University Press, 2016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Analysis of Blockchain protocol in Asynchronous networksby R.Pass et 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EUROCRYPT 2017, (eprint.iacr.org/2016/454), A significant progress and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consolidation of several principles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5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73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78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178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8.</w:t>
                  </w:r>
                </w:p>
              </w:tc>
              <w:tc>
                <w:tcPr>
                  <w:tcW w:type="dxa" w:w="7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Blockchain Technology: Cryptocurrency and Applications S. Shukla, M., Dhawan, S.</w:t>
                  </w:r>
                </w:p>
                <w:p>
                  <w:pPr>
                    <w:autoSpaceDN w:val="0"/>
                    <w:tabs>
                      <w:tab w:pos="544" w:val="left"/>
                    </w:tabs>
                    <w:autoSpaceDE w:val="0"/>
                    <w:widowControl/>
                    <w:spacing w:line="254" w:lineRule="exact" w:before="4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Sharma, S. Venkatesan Oxford University, Press 2019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Bitcoin and cryptocurrency technologies: a comprehensive introduction, Arvind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Narayanan et. Al. Princeton University, Press 2016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Blockchain: The Blockchain for Beginnings, Guild to Blockchain Technology and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Programming’ Josh Thompson Create Space Independent Publishing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Platform 2017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2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0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74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0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DSE- 3 Elective 4 : Computational Linguistic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6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Computational Linguistic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, methods and tools of computational linguistic.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488"/>
              <w:gridCol w:w="3488"/>
            </w:tblGrid>
            <w:tr>
              <w:trPr>
                <w:trHeight w:hRule="exact" w:val="576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48" w:after="0"/>
                    <w:ind w:left="12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fundamentals of Computational Linguistics.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and implement NLP Concepts.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Fundamental of AI and Python Programming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models and implement predictive analytics on social media platforms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7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4" w:after="0"/>
              <w:ind w:left="662" w:right="172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1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ntroduction to NLP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1.1. Natural language vs. programming language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1.2 NLP tasks in syntax, 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emantics, and pragmat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>1.3. Practical applications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662" w:right="331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2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>angauge and Compute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8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>.1 The language of lock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8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>.2. Regular expressi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 xml:space="preserve">ons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8" w:history="1">
                <w:r>
                  <w:rPr>
                    <w:rStyle w:val="Hyperlink"/>
                  </w:rPr>
                  <w:t xml:space="preserve">2.3. A simple chatbot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9" w:history="1">
                <w:r>
                  <w:rPr>
                    <w:rStyle w:val="Hyperlink"/>
                  </w:rPr>
                  <w:t>2.4 Word order and 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0" w:history="1">
                <w:r>
                  <w:rPr>
                    <w:rStyle w:val="Hyperlink"/>
                  </w:rPr>
                  <w:t xml:space="preserve">rammar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0" w:history="1">
                <w:r>
                  <w:rPr>
                    <w:rStyle w:val="Hyperlink"/>
                  </w:rPr>
                  <w:t>2.5 The problem of ambiguit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2.6 The role of machine learning.</w:t>
            </w:r>
          </w:p>
          <w:p>
            <w:pPr>
              <w:autoSpaceDN w:val="0"/>
              <w:tabs>
                <w:tab w:pos="714" w:val="left"/>
                <w:tab w:pos="716" w:val="left"/>
                <w:tab w:pos="772" w:val="left"/>
                <w:tab w:pos="1100" w:val="left"/>
              </w:tabs>
              <w:autoSpaceDE w:val="0"/>
              <w:widowControl/>
              <w:spacing w:line="252" w:lineRule="exact" w:before="258" w:after="0"/>
              <w:ind w:left="106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Tokenizer and Sentiment Analyzer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 xml:space="preserve">3.1 Stemming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 xml:space="preserve">3.2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>Building vocabular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 xml:space="preserve">y with a tokenizer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 xml:space="preserve">3.2.1. Dot product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2" w:history="1">
                <w:r>
                  <w:rPr>
                    <w:rStyle w:val="Hyperlink"/>
                  </w:rPr>
                  <w:t>3.2.2. Measuring 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3" w:history="1">
                <w:r>
                  <w:rPr>
                    <w:rStyle w:val="Hyperlink"/>
                  </w:rPr>
                  <w:t>ag-of-wo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3" w:history="1">
                <w:r>
                  <w:rPr>
                    <w:rStyle w:val="Hyperlink"/>
                  </w:rPr>
                  <w:t xml:space="preserve">rds overlap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3" w:history="1">
                <w:r>
                  <w:rPr>
                    <w:rStyle w:val="Hyperlink"/>
                  </w:rPr>
                  <w:t xml:space="preserve">3.2.3. A token improvement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4" w:history="1">
                <w:r>
                  <w:rPr>
                    <w:rStyle w:val="Hyperlink"/>
                  </w:rPr>
                  <w:t>3.2.4. Extending vocabulary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4" w:history="1">
                <w:r>
                  <w:rPr>
                    <w:rStyle w:val="Hyperlink"/>
                  </w:rPr>
                  <w:t xml:space="preserve"> 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5" w:history="1">
                <w:r>
                  <w:rPr>
                    <w:rStyle w:val="Hyperlink"/>
                  </w:rPr>
                  <w:t xml:space="preserve">ith n-grams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4" w:history="1">
                <w:r>
                  <w:rPr>
                    <w:rStyle w:val="Hyperlink"/>
                  </w:rPr>
                  <w:t xml:space="preserve">3.2.5. Normalizing vocabulary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4" w:history="1">
                <w:r>
                  <w:rPr>
                    <w:rStyle w:val="Hyperlink"/>
                  </w:rPr>
                  <w:t>Sentiment and Te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4" w:history="1">
                <w:r>
                  <w:rPr>
                    <w:rStyle w:val="Hyperlink"/>
                  </w:rPr>
                  <w:t xml:space="preserve">xt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6" w:history="1">
                <w:r>
                  <w:rPr>
                    <w:rStyle w:val="Hyperlink"/>
                  </w:rPr>
                  <w:t>3.3.1Naive Bayes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7" w:history="1">
                <w:r>
                  <w:rPr>
                    <w:rStyle w:val="Hyperlink"/>
                  </w:rPr>
                  <w:t xml:space="preserve"> Implementation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6" w:history="1">
                <w:r>
                  <w:rPr>
                    <w:rStyle w:val="Hyperlink"/>
                  </w:rPr>
                  <w:t>3..3.2 VADER—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7" w:history="1">
                <w:r>
                  <w:rPr>
                    <w:rStyle w:val="Hyperlink"/>
                  </w:rPr>
                  <w:t>A rule-based sentiment analyzer</w:t>
                </w:r>
              </w:hyperlink>
            </w:r>
          </w:p>
          <w:p>
            <w:pPr>
              <w:autoSpaceDN w:val="0"/>
              <w:tabs>
                <w:tab w:pos="658" w:val="left"/>
                <w:tab w:pos="662" w:val="left"/>
                <w:tab w:pos="1100" w:val="left"/>
              </w:tabs>
              <w:autoSpaceDE w:val="0"/>
              <w:widowControl/>
              <w:spacing w:line="250" w:lineRule="exact" w:before="496" w:after="0"/>
              <w:ind w:left="106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4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28" w:history="1">
                <w:r>
                  <w:rPr>
                    <w:rStyle w:val="Hyperlink"/>
                  </w:rPr>
                  <w:t xml:space="preserve"> TF-IDF and To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pic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8" w:history="1">
                <w:r>
                  <w:rPr>
                    <w:rStyle w:val="Hyperlink"/>
                  </w:rPr>
                  <w:t>4.1. Bag of wor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8" w:history="1">
                <w:r>
                  <w:rPr>
                    <w:rStyle w:val="Hyperlink"/>
                  </w:rPr>
                  <w:t xml:space="preserve">ds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8" w:history="1">
                <w:r>
                  <w:rPr>
                    <w:rStyle w:val="Hyperlink"/>
                  </w:rPr>
                  <w:t xml:space="preserve">4.2. Vectorizing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9" w:history="1">
                <w:r>
                  <w:rPr>
                    <w:rStyle w:val="Hyperlink"/>
                  </w:rPr>
                  <w:t>4.3 Vector space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0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0" w:history="1">
                <w:r>
                  <w:rPr>
                    <w:rStyle w:val="Hyperlink"/>
                  </w:rPr>
                  <w:t xml:space="preserve">4.4.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0" w:history="1">
                <w:r>
                  <w:rPr>
                    <w:rStyle w:val="Hyperlink"/>
                  </w:rPr>
                  <w:t>Topic modeli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1" w:history="1">
                <w:r>
                  <w:rPr>
                    <w:rStyle w:val="Hyperlink"/>
                  </w:rPr>
                  <w:t xml:space="preserve">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1" w:history="1">
                <w:r>
                  <w:rPr>
                    <w:rStyle w:val="Hyperlink"/>
                  </w:rPr>
                  <w:t>4.4.1. Relevanc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2" w:history="1">
                <w:r>
                  <w:rPr>
                    <w:rStyle w:val="Hyperlink"/>
                  </w:rPr>
                  <w:t>e ranking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8" w:lineRule="exact" w:before="2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75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11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3" w:history="1">
                <w:r>
                  <w:rPr>
                    <w:rStyle w:val="Hyperlink"/>
                  </w:rPr>
                  <w:t>4.4.2. Tools</w:t>
                </w:r>
              </w:hyperlink>
            </w:r>
          </w:p>
          <w:p>
            <w:pPr>
              <w:autoSpaceDN w:val="0"/>
              <w:tabs>
                <w:tab w:pos="716" w:val="left"/>
                <w:tab w:pos="772" w:val="left"/>
              </w:tabs>
              <w:autoSpaceDE w:val="0"/>
              <w:widowControl/>
              <w:spacing w:line="252" w:lineRule="exact" w:before="256" w:after="0"/>
              <w:ind w:left="106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5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34" w:history="1">
                <w:r>
                  <w:rPr>
                    <w:rStyle w:val="Hyperlink"/>
                  </w:rPr>
                  <w:t>Finding meaning in word counts (s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35" w:history="1">
                <w:r>
                  <w:rPr>
                    <w:rStyle w:val="Hyperlink"/>
                  </w:rPr>
                  <w:t xml:space="preserve">emantic analysis)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4" w:history="1">
                <w:r>
                  <w:rPr>
                    <w:rStyle w:val="Hyperlink"/>
                  </w:rPr>
                  <w:t xml:space="preserve">5.1. From word counts to topic scores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6" w:history="1">
                <w:r>
                  <w:rPr>
                    <w:rStyle w:val="Hyperlink"/>
                  </w:rPr>
                  <w:t>5.2. TF-IDF vecto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4" w:history="1">
                <w:r>
                  <w:rPr>
                    <w:rStyle w:val="Hyperlink"/>
                  </w:rPr>
                  <w:t>rs and lemmatizatio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7" w:history="1">
                <w:r>
                  <w:rPr>
                    <w:rStyle w:val="Hyperlink"/>
                  </w:rPr>
                  <w:t xml:space="preserve">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 xml:space="preserve">5.3. Topic vectors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>5.4. An LDA clas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 xml:space="preserve">sifier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>5.5. Latent semantic 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39" w:history="1">
                <w:r>
                  <w:rPr>
                    <w:rStyle w:val="Hyperlink"/>
                  </w:rPr>
                  <w:t>nalysis</w:t>
                </w:r>
              </w:hyperlink>
            </w:r>
          </w:p>
          <w:p>
            <w:pPr>
              <w:autoSpaceDN w:val="0"/>
              <w:tabs>
                <w:tab w:pos="662" w:val="left"/>
                <w:tab w:pos="882" w:val="left"/>
              </w:tabs>
              <w:autoSpaceDE w:val="0"/>
              <w:widowControl/>
              <w:spacing w:line="252" w:lineRule="exact" w:before="256" w:after="0"/>
              <w:ind w:left="106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6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40" w:history="1">
                <w:r>
                  <w:rPr>
                    <w:rStyle w:val="Hyperlink"/>
                  </w:rPr>
                  <w:t xml:space="preserve">Information 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1" w:history="1">
                <w:r>
                  <w:rPr>
                    <w:rStyle w:val="Hyperlink"/>
                  </w:rPr>
                  <w:t>6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0" w:history="1">
                <w:r>
                  <w:rPr>
                    <w:rStyle w:val="Hyperlink"/>
                  </w:rPr>
                  <w:t>.1. Named entities and re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1" w:history="1">
                <w:r>
                  <w:rPr>
                    <w:rStyle w:val="Hyperlink"/>
                  </w:rPr>
                  <w:t>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1" w:history="1">
                <w:r>
                  <w:rPr>
                    <w:rStyle w:val="Hyperlink"/>
                  </w:rPr>
                  <w:t xml:space="preserve">ations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1" w:history="1">
                <w:r>
                  <w:rPr>
                    <w:rStyle w:val="Hyperlink"/>
                  </w:rPr>
                  <w:t xml:space="preserve">6.1.1. A knowledge base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2" w:history="1">
                <w:r>
                  <w:rPr>
                    <w:rStyle w:val="Hyperlink"/>
                  </w:rPr>
                  <w:t>6.1.2. Information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2" w:history="1">
                <w:r>
                  <w:rPr>
                    <w:rStyle w:val="Hyperlink"/>
                  </w:rPr>
                  <w:t xml:space="preserve"> extrac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3" w:history="1">
                <w:r>
                  <w:rPr>
                    <w:rStyle w:val="Hyperlink"/>
                  </w:rPr>
                  <w:t xml:space="preserve">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3" w:history="1">
                <w:r>
                  <w:rPr>
                    <w:rStyle w:val="Hyperlink"/>
                  </w:rPr>
                  <w:t xml:space="preserve">6.2. Regular patterns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4" w:history="1">
                <w:r>
                  <w:rPr>
                    <w:rStyle w:val="Hyperlink"/>
                  </w:rPr>
                  <w:t>6.2.1. Regular exp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5" w:history="1">
                <w:r>
                  <w:rPr>
                    <w:rStyle w:val="Hyperlink"/>
                  </w:rPr>
                  <w:t xml:space="preserve">ressions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5" w:history="1">
                <w:r>
                  <w:rPr>
                    <w:rStyle w:val="Hyperlink"/>
                  </w:rPr>
                  <w:t>6.2.2. Information extracti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6" w:history="1">
                <w:r>
                  <w:rPr>
                    <w:rStyle w:val="Hyperlink"/>
                  </w:rPr>
                  <w:t>on 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6" w:history="1">
                <w:r>
                  <w:rPr>
                    <w:rStyle w:val="Hyperlink"/>
                  </w:rPr>
                  <w:t xml:space="preserve">s ML feature extraction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6" w:history="1">
                <w:r>
                  <w:rPr>
                    <w:rStyle w:val="Hyperlink"/>
                  </w:rPr>
                  <w:t xml:space="preserve">6.3. Information worth extracting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7" w:history="1">
                <w:r>
                  <w:rPr>
                    <w:rStyle w:val="Hyperlink"/>
                  </w:rPr>
                  <w:t>6.3.1. Extracting GPS location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8" w:history="1">
                <w:r>
                  <w:rPr>
                    <w:rStyle w:val="Hyperlink"/>
                  </w:rPr>
                  <w:t>s</w:t>
                </w:r>
              </w:hyperlink>
            </w:r>
          </w:p>
          <w:p>
            <w:pPr>
              <w:autoSpaceDN w:val="0"/>
              <w:tabs>
                <w:tab w:pos="716" w:val="left"/>
                <w:tab w:pos="766" w:val="left"/>
              </w:tabs>
              <w:autoSpaceDE w:val="0"/>
              <w:widowControl/>
              <w:spacing w:line="252" w:lineRule="exact" w:before="256" w:after="0"/>
              <w:ind w:left="106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7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49" w:history="1">
                <w:r>
                  <w:rPr>
                    <w:rStyle w:val="Hyperlink"/>
                  </w:rPr>
                  <w:t xml:space="preserve"> Named entity extraction and Questi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on answering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9" w:history="1">
                <w:r>
                  <w:rPr>
                    <w:rStyle w:val="Hyperlink"/>
                  </w:rPr>
                  <w:t>7.1 Extracting relationships (relat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9" w:history="1">
                <w:r>
                  <w:rPr>
                    <w:rStyle w:val="Hyperlink"/>
                  </w:rPr>
                  <w:t xml:space="preserve">ions)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9" w:history="1">
                <w:r>
                  <w:rPr>
                    <w:rStyle w:val="Hyperlink"/>
                  </w:rPr>
                  <w:t>7.2 Part-of-speech (POS) tagg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49" w:history="1">
                <w:r>
                  <w:rPr>
                    <w:rStyle w:val="Hyperlink"/>
                  </w:rPr>
                  <w:t xml:space="preserve">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 xml:space="preserve">7.3 Entity name normalization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 xml:space="preserve">7.4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>Relation norm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>alization and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 xml:space="preserve"> 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 xml:space="preserve">7.5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>Word pattern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0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1" w:history="1">
                <w:r>
                  <w:rPr>
                    <w:rStyle w:val="Hyperlink"/>
                  </w:rPr>
                  <w:t xml:space="preserve">7.6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2" w:history="1">
                <w:r>
                  <w:rPr>
                    <w:rStyle w:val="Hyperlink"/>
                  </w:rPr>
                  <w:t xml:space="preserve">Segmentation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1" w:history="1">
                <w:r>
                  <w:rPr>
                    <w:rStyle w:val="Hyperlink"/>
                  </w:rPr>
                  <w:t>7.7 Sentence seg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3" w:history="1">
                <w:r>
                  <w:rPr>
                    <w:rStyle w:val="Hyperlink"/>
                  </w:rPr>
                  <w:t>mentation with regular expressions</w:t>
                </w:r>
              </w:hyperlink>
            </w:r>
          </w:p>
          <w:p>
            <w:pPr>
              <w:autoSpaceDN w:val="0"/>
              <w:tabs>
                <w:tab w:pos="658" w:val="left"/>
                <w:tab w:pos="662" w:val="left"/>
                <w:tab w:pos="826" w:val="left"/>
                <w:tab w:pos="990" w:val="left"/>
              </w:tabs>
              <w:autoSpaceDE w:val="0"/>
              <w:widowControl/>
              <w:spacing w:line="252" w:lineRule="exact" w:before="508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8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54" w:history="1">
                <w:r>
                  <w:rPr>
                    <w:rStyle w:val="Hyperlink"/>
                  </w:rPr>
                  <w:t xml:space="preserve"> Dialogue Engines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4" w:history="1">
                <w:r>
                  <w:rPr>
                    <w:rStyle w:val="Hyperlink"/>
                  </w:rPr>
                  <w:t xml:space="preserve">8.1. Language skill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4" w:history="1">
                <w:r>
                  <w:rPr>
                    <w:rStyle w:val="Hyperlink"/>
                  </w:rPr>
                  <w:t>8.1.1 Modern app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5" w:history="1">
                <w:r>
                  <w:rPr>
                    <w:rStyle w:val="Hyperlink"/>
                  </w:rPr>
                  <w:t xml:space="preserve">roaches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5" w:history="1">
                <w:r>
                  <w:rPr>
                    <w:rStyle w:val="Hyperlink"/>
                  </w:rPr>
                  <w:t xml:space="preserve">8.1.2. A hybrid approach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6" w:history="1">
                <w:r>
                  <w:rPr>
                    <w:rStyle w:val="Hyperlink"/>
                  </w:rPr>
                  <w:t>8.2. Pattern-matching appr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7" w:history="1">
                <w:r>
                  <w:rPr>
                    <w:rStyle w:val="Hyperlink"/>
                  </w:rPr>
                  <w:t xml:space="preserve">oach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7" w:history="1">
                <w:r>
                  <w:rPr>
                    <w:rStyle w:val="Hyperlink"/>
                  </w:rPr>
                  <w:t>8.2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7" w:history="1">
                <w:r>
                  <w:rPr>
                    <w:rStyle w:val="Hyperlink"/>
                  </w:rPr>
                  <w:t>.1. A pattern-matching cha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8" w:history="1">
                <w:r>
                  <w:rPr>
                    <w:rStyle w:val="Hyperlink"/>
                  </w:rPr>
                  <w:t>tbot with AIM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8" w:history="1">
                <w:r>
                  <w:rPr>
                    <w:rStyle w:val="Hyperlink"/>
                  </w:rPr>
                  <w:t xml:space="preserve">L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8" w:history="1">
                <w:r>
                  <w:rPr>
                    <w:rStyle w:val="Hyperlink"/>
                  </w:rPr>
                  <w:t>8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8" w:history="1">
                <w:r>
                  <w:rPr>
                    <w:rStyle w:val="Hyperlink"/>
                  </w:rPr>
                  <w:t>.2.2. A net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8" w:history="1">
                <w:r>
                  <w:rPr>
                    <w:rStyle w:val="Hyperlink"/>
                  </w:rPr>
                  <w:t xml:space="preserve">work view of pattern matching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9" w:history="1">
                <w:r>
                  <w:rPr>
                    <w:rStyle w:val="Hyperlink"/>
                  </w:rPr>
                  <w:t xml:space="preserve">8.3.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0" w:history="1">
                <w:r>
                  <w:rPr>
                    <w:rStyle w:val="Hyperlink"/>
                  </w:rPr>
                  <w:t xml:space="preserve">Grounding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59" w:history="1">
                <w:r>
                  <w:rPr>
                    <w:rStyle w:val="Hyperlink"/>
                  </w:rPr>
                  <w:t>8.4 Retrieval (s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1" w:history="1">
                <w:r>
                  <w:rPr>
                    <w:rStyle w:val="Hyperlink"/>
                  </w:rPr>
                  <w:t xml:space="preserve">earch)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1" w:history="1">
                <w:r>
                  <w:rPr>
                    <w:rStyle w:val="Hyperlink"/>
                  </w:rPr>
                  <w:t>8.4.1. The context 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2" w:history="1">
                <w:r>
                  <w:rPr>
                    <w:rStyle w:val="Hyperlink"/>
                  </w:rPr>
                  <w:t xml:space="preserve">hallenge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2" w:history="1">
                <w:r>
                  <w:rPr>
                    <w:rStyle w:val="Hyperlink"/>
                  </w:rPr>
                  <w:t>8.4.2. Example retrieval-bas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3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3" w:history="1">
                <w:r>
                  <w:rPr>
                    <w:rStyle w:val="Hyperlink"/>
                  </w:rPr>
                  <w:t xml:space="preserve">d chatbot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3" w:history="1">
                <w:r>
                  <w:rPr>
                    <w:rStyle w:val="Hyperlink"/>
                  </w:rPr>
                  <w:t xml:space="preserve">8.4.3. A search-based chatbot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4" w:history="1">
                <w:r>
                  <w:rPr>
                    <w:rStyle w:val="Hyperlink"/>
                  </w:rPr>
                  <w:t>8.5 Machine Translation-machi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 translation systems, Statistical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machine translation</w:t>
            </w:r>
          </w:p>
        </w:tc>
      </w:tr>
      <w:tr>
        <w:trPr>
          <w:trHeight w:hRule="exact" w:val="177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52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Natural Language Processing and Information Retrieval-By bSiddiqui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Tiwari, Oxford University Press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Speech and Language Processing - By Jurafsky and Martin, Pearson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Education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Natural Language Processing with Python. – Analyzing Text with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Natural Language Toolkit. Steven Bird, Ewan Klein, and Edward Loper,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O’relly publication</w:t>
            </w:r>
          </w:p>
        </w:tc>
      </w:tr>
    </w:tbl>
    <w:p>
      <w:pPr>
        <w:autoSpaceDN w:val="0"/>
        <w:autoSpaceDE w:val="0"/>
        <w:widowControl/>
        <w:spacing w:line="298" w:lineRule="exact" w:before="16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76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438" w:val="left"/>
              </w:tabs>
              <w:autoSpaceDE w:val="0"/>
              <w:widowControl/>
              <w:spacing w:line="252" w:lineRule="exact" w:before="46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The Oxford Handbook of Computational Linguistics 2nd edition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Edited by Ruslan Mitkov, Oxford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Taming Text: How to Find, Organize, and Manipulate It,Grant 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Ingersoll , Thomas S. Morton, Drew Farris, Manning Publication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50" w:lineRule="exact" w:before="4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test, quiz, assignment, seminar, internal examination etc.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98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77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90" w:after="220"/>
        <w:ind w:left="26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DSE - 3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Elective 5 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Social Media Mining and Analysis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Social Media Mining and Analysis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2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concepts , methods andtoolrelated to social media miningand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unstructured data analysis.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625"/>
              <w:gridCol w:w="3625"/>
            </w:tblGrid>
            <w:tr>
              <w:trPr>
                <w:trHeight w:hRule="exact" w:val="76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0" w:after="0"/>
                    <w:ind w:left="60" w:right="82" w:firstLine="0"/>
                    <w:jc w:val="both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52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social media mining and challenges to it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and implement social data processing and visualization routines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implement and evaluate various case studies of social media analytics.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NIL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develop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implement predictive analytics on social media platforms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6" w:after="0"/>
              <w:ind w:left="662" w:right="1152" w:hanging="55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Social Media Mining and its Challenges: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What is Social Media Mining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Users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Social Networks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Content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 New Challenges for Mining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772" w:right="187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Basics of Social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Social Networks - Basic Structure and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Basics of Text Processing over Social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Information Diffusion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 Experimental studies over OSNs</w:t>
            </w:r>
          </w:p>
          <w:p>
            <w:pPr>
              <w:autoSpaceDN w:val="0"/>
              <w:tabs>
                <w:tab w:pos="766" w:val="left"/>
                <w:tab w:pos="1098" w:val="left"/>
              </w:tabs>
              <w:autoSpaceDE w:val="0"/>
              <w:widowControl/>
              <w:spacing w:line="244" w:lineRule="exact" w:before="274" w:after="0"/>
              <w:ind w:left="11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Methods of Social Media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Text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Information Extraction from Unstrctured Text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Entity linking and entity resolution for Social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Topic Models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Basic NLP Methods : Stemming, Tokenization, POS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Tagging,</w:t>
            </w:r>
          </w:p>
          <w:p>
            <w:pPr>
              <w:autoSpaceDN w:val="0"/>
              <w:tabs>
                <w:tab w:pos="714" w:val="left"/>
                <w:tab w:pos="766" w:val="left"/>
                <w:tab w:pos="932" w:val="left"/>
                <w:tab w:pos="1100" w:val="left"/>
              </w:tabs>
              <w:autoSpaceDE w:val="0"/>
              <w:widowControl/>
              <w:spacing w:line="246" w:lineRule="exact" w:before="266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Social Media Mining Algorithms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Data Mining Algorithms : Classification and Clustering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Social Content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Semi-supervised Learning : Hidden Markov models,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K-Nearest Neighbouring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 Sentiment Analysis over Social Media</w:t>
            </w:r>
          </w:p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52" w:lineRule="exact" w:before="486" w:after="0"/>
              <w:ind w:left="106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Social Media Mining Techniques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Content-based Recommendation,</w:t>
            </w:r>
          </w:p>
        </w:tc>
      </w:tr>
    </w:tbl>
    <w:p>
      <w:pPr>
        <w:autoSpaceDN w:val="0"/>
        <w:autoSpaceDE w:val="0"/>
        <w:widowControl/>
        <w:spacing w:line="298" w:lineRule="exact" w:before="18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78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09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</w:tabs>
              <w:autoSpaceDE w:val="0"/>
              <w:widowControl/>
              <w:spacing w:line="252" w:lineRule="exact" w:before="46" w:after="0"/>
              <w:ind w:left="76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Collaborative Filtering Recommendation,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Social Network Analysis,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Detecting Community Structure in Networks,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Evolution of Social Networks</w:t>
            </w:r>
          </w:p>
          <w:p>
            <w:pPr>
              <w:autoSpaceDN w:val="0"/>
              <w:autoSpaceDE w:val="0"/>
              <w:widowControl/>
              <w:spacing w:line="252" w:lineRule="exact" w:before="518" w:after="0"/>
              <w:ind w:left="716" w:right="1296" w:hanging="61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Applied Social Data 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Recommendation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Social Network Analysis using Graph, Random Walks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Sentiment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Community identification and link prediction</w:t>
            </w:r>
          </w:p>
          <w:p>
            <w:pPr>
              <w:autoSpaceDN w:val="0"/>
              <w:tabs>
                <w:tab w:pos="386" w:val="left"/>
                <w:tab w:pos="438" w:val="left"/>
                <w:tab w:pos="1098" w:val="left"/>
                <w:tab w:pos="1100" w:val="left"/>
              </w:tabs>
              <w:autoSpaceDE w:val="0"/>
              <w:widowControl/>
              <w:spacing w:line="244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Mining Twitter: Exploring Trending Topics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Exploring Twitter’s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7.1.1 Fundamental Twitter Terminology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7.1.2 Creating a Twitter API Connection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7.1.3 Exploring Trending Topics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7.1.4 Searching for 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Data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7.2.1 Extracting Tweet Entities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7.2.2 Analyzing Tweets and Tweet Entities with Frequency Analysis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7.2.3 Computing the Lexical Diversity of 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7.2.4 Examining Patterns in Retweets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7.2.5 Visualizing Frequency Data with Histograms</w:t>
            </w:r>
          </w:p>
          <w:p>
            <w:pPr>
              <w:autoSpaceDN w:val="0"/>
              <w:tabs>
                <w:tab w:pos="550" w:val="left"/>
                <w:tab w:pos="662" w:val="left"/>
                <w:tab w:pos="882" w:val="left"/>
              </w:tabs>
              <w:autoSpaceDE w:val="0"/>
              <w:widowControl/>
              <w:spacing w:line="238" w:lineRule="exact" w:before="224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Mining GitHub: Software Collaboration Habits and Building Interest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Graph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Exploring GitHub’s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8.1.1 Creating a GitHub API Connection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8.1.2 Making GitHub API Requests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Modeling Data with Property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Analyzing GitHub Interest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8.3.1 Seeding an Interest Graph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8.3.2 Computing Graph Centrality Measures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8.3.3 Extending the Interest Graph with “Follows” Edges for Users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8.3.4 Using Nodes as Pivots for More Efficient Queries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8.3.5 Visualizing Interest Graphs</w:t>
            </w:r>
          </w:p>
        </w:tc>
      </w:tr>
      <w:tr>
        <w:trPr>
          <w:trHeight w:hRule="exact" w:val="38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22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Mining the Social Web: Data Mining Facebook, Twitter,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Linkedin, Google+, Github, and More, 2nd Edition, Matthew 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Russell. O'Reilly Media, 2013.</w:t>
            </w:r>
          </w:p>
          <w:p>
            <w:pPr>
              <w:autoSpaceDN w:val="0"/>
              <w:autoSpaceDE w:val="0"/>
              <w:widowControl/>
              <w:spacing w:line="256" w:lineRule="exact" w:before="250" w:after="0"/>
              <w:ind w:left="22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Jennifer Golbeck, Analyzing the social web, Morgan Kaufmann,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2013.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22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Charu Aggarwal (ed.), Social Network Data Analytics, Springer,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2011.</w:t>
            </w:r>
          </w:p>
          <w:p>
            <w:pPr>
              <w:autoSpaceDN w:val="0"/>
              <w:autoSpaceDE w:val="0"/>
              <w:widowControl/>
              <w:spacing w:line="256" w:lineRule="exact" w:before="250" w:after="0"/>
              <w:ind w:left="22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Borko Furht, “Handbook of Social Network Technologies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Applications”, 1st Edition, Springer, 2010.</w:t>
            </w:r>
          </w:p>
          <w:p>
            <w:pPr>
              <w:autoSpaceDN w:val="0"/>
              <w:autoSpaceDE w:val="0"/>
              <w:widowControl/>
              <w:spacing w:line="254" w:lineRule="exact" w:before="236" w:after="0"/>
              <w:ind w:left="22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5.Guandong Xu ,Yanchun Zhang and Lin Li, “Web Mining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Social Networking – Techniques and</w:t>
            </w:r>
          </w:p>
        </w:tc>
      </w:tr>
    </w:tbl>
    <w:p>
      <w:pPr>
        <w:autoSpaceDN w:val="0"/>
        <w:autoSpaceDE w:val="0"/>
        <w:widowControl/>
        <w:spacing w:line="298" w:lineRule="exact" w:before="1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79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applications”, First Edition Springer, 2011.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22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 Max Chevalier, Christine Julien and Chantal Soulé-Dupuy,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“Collaborative and Social Information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Retrieval and Access: Techniques for Improved user Modelling”,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IGI Global Snippet, 2009.</w:t>
            </w:r>
          </w:p>
          <w:p>
            <w:pPr>
              <w:autoSpaceDN w:val="0"/>
              <w:autoSpaceDE w:val="0"/>
              <w:widowControl/>
              <w:spacing w:line="298" w:lineRule="exact" w:before="21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 Charu C. Aggarwal, “Social Network Data Analytics”, Springer</w:t>
            </w:r>
          </w:p>
        </w:tc>
      </w:tr>
      <w:tr>
        <w:trPr>
          <w:trHeight w:hRule="exact" w:val="42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Teaching Met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57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80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160"/>
        <w:ind w:left="0" w:right="33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 - 3 Elective 6 : Game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2856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5140"/>
              <w:gridCol w:w="5140"/>
            </w:tblGrid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Code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Title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Game Development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Credit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Teaching per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eek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 Hrs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Minimum weeks per Semester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15 (Including Class work, examination, preparation, holidays etc.)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Last Review / Revision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-</w:t>
                  </w:r>
                </w:p>
              </w:tc>
            </w:tr>
            <w:tr>
              <w:trPr>
                <w:trHeight w:hRule="exact" w:val="152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Purpose of Course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The goals of this course are to provide introductions to event driven</w:t>
                  </w:r>
                </w:p>
                <w:p>
                  <w:pPr>
                    <w:autoSpaceDN w:val="0"/>
                    <w:tabs>
                      <w:tab w:pos="1698" w:val="left"/>
                      <w:tab w:pos="2408" w:val="left"/>
                      <w:tab w:pos="3226" w:val="left"/>
                      <w:tab w:pos="4288" w:val="left"/>
                      <w:tab w:pos="4998" w:val="left"/>
                      <w:tab w:pos="5818" w:val="left"/>
                    </w:tabs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programming,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game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engine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scripting,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game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engine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class</w:t>
                  </w:r>
                </w:p>
                <w:p>
                  <w:pPr>
                    <w:autoSpaceDN w:val="0"/>
                    <w:tabs>
                      <w:tab w:pos="2042" w:val="left"/>
                      <w:tab w:pos="2410" w:val="left"/>
                      <w:tab w:pos="2990" w:val="left"/>
                      <w:tab w:pos="3506" w:val="left"/>
                      <w:tab w:pos="3878" w:val="left"/>
                      <w:tab w:pos="4602" w:val="left"/>
                      <w:tab w:pos="5020" w:val="left"/>
                      <w:tab w:pos="5318" w:val="left"/>
                    </w:tabs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structures,learning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plan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and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report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on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significant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programming project, learn to work in programming in teams, and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learn to use standard game development environments, in particular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the Unity3d development platform.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Objec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ive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6.00000000000023" w:type="dxa"/>
                  </w:tblPr>
                  <w:tblGrid>
                    <w:gridCol w:w="3625"/>
                    <w:gridCol w:w="3625"/>
                  </w:tblGrid>
                  <w:tr>
                    <w:trPr>
                      <w:trHeight w:hRule="exact" w:val="760"/>
                    </w:trPr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4" w:lineRule="exact" w:before="18" w:after="0"/>
                          <w:ind w:left="60" w:right="82" w:firstLine="0"/>
                          <w:jc w:val="both"/>
                        </w:pP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  <w:r>
                          <w:rPr>
                            <w:rFonts w:ascii="Wingdings" w:hAnsi="Wingdings" w:eastAsia="Wingdings"/>
                            <w:b w:val="0"/>
                            <w:i w:val="0"/>
                            <w:color w:val="000000"/>
                            <w:sz w:val="22"/>
                          </w:rPr>
                          <w:t></w:t>
                        </w:r>
                      </w:p>
                    </w:tc>
                    <w:tc>
                      <w:tcPr>
                        <w:tcW w:type="dxa" w:w="6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8" w:lineRule="exact" w:before="0" w:after="0"/>
                          <w:ind w:left="12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To learn the ability to design and develop 2D games.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2" w:lineRule="exact" w:before="56" w:after="0"/>
                          <w:ind w:left="120" w:right="72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To learn the ability to design and develop 3D games.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To implement the game design and development process.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02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Pre-requisite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6" w:val="left"/>
                      <w:tab w:pos="320" w:val="left"/>
                    </w:tabs>
                    <w:autoSpaceDE w:val="0"/>
                    <w:widowControl/>
                    <w:spacing w:line="240" w:lineRule="exact" w:before="58" w:after="0"/>
                    <w:ind w:left="21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Only those Students who have completed any one of the following courses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1) Logic and Reasoning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2)C# Programming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Out come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0" w:val="left"/>
                    </w:tabs>
                    <w:autoSpaceDE w:val="0"/>
                    <w:widowControl/>
                    <w:spacing w:line="240" w:lineRule="exact" w:before="56" w:after="0"/>
                    <w:ind w:left="2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After completion of this course, the student will be capable to develop 2D and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3D games using C# Unity Framework.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3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Course Conte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62" w:val="left"/>
                      <w:tab w:pos="990" w:val="left"/>
                    </w:tabs>
                    <w:autoSpaceDE w:val="0"/>
                    <w:widowControl/>
                    <w:spacing w:line="252" w:lineRule="exact" w:before="54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1 Introduction to Game Engines and Unity Development Environment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1.1 Game Engine Concepts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1.2 Development Tools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1.3 IDE basics : Project View, Inspector, Toolbar, Scene View, Game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View, Animation View,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1.4 Basic Unity Concepts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1.5 Sprites</w:t>
                  </w:r>
                </w:p>
                <w:p>
                  <w:pPr>
                    <w:autoSpaceDN w:val="0"/>
                    <w:autoSpaceDE w:val="0"/>
                    <w:widowControl/>
                    <w:spacing w:line="256" w:lineRule="exact" w:before="250" w:after="0"/>
                    <w:ind w:left="658" w:right="3744" w:hanging="656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2 Basics of Game Development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2.1 Game Design Strategies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2.2 Game Requirements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2.3 Game Mechanics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2.4 Storytelling and Progression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2.5 Design Documents</w:t>
                  </w:r>
                </w:p>
                <w:p>
                  <w:pPr>
                    <w:autoSpaceDN w:val="0"/>
                    <w:tabs>
                      <w:tab w:pos="766" w:val="left"/>
                      <w:tab w:pos="772" w:val="left"/>
                      <w:tab w:pos="1306" w:val="left"/>
                    </w:tabs>
                    <w:autoSpaceDE w:val="0"/>
                    <w:widowControl/>
                    <w:spacing w:line="248" w:lineRule="exact" w:before="270" w:after="0"/>
                    <w:ind w:left="106" w:right="144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3 Programming Practices for Game Development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Introduction to Scripting, Coding Fundamentals,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Loops, Functions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3.2 Simple Movement and Input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3.3 Primitive Data and Math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3.4 Decisions and Flow Control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3.5 Organizing Game Objects</w:t>
                  </w:r>
                </w:p>
                <w:p>
                  <w:pPr>
                    <w:autoSpaceDN w:val="0"/>
                    <w:autoSpaceDE w:val="0"/>
                    <w:widowControl/>
                    <w:spacing w:line="256" w:lineRule="exact" w:before="252" w:after="0"/>
                    <w:ind w:left="438" w:right="3024" w:hanging="332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4 Animation in Unity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4.1 Animation API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4.2 Animation Class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4.3 Creating the Animation State Manager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5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3509"/>
        <w:gridCol w:w="3509"/>
        <w:gridCol w:w="3509"/>
      </w:tblGrid>
      <w:tr>
        <w:trPr>
          <w:trHeight w:hRule="exact" w:val="1164"/>
        </w:trPr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316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868"/>
        </w:trPr>
        <w:tc>
          <w:tcPr>
            <w:tcW w:type="dxa" w:w="10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5140"/>
              <w:gridCol w:w="5140"/>
            </w:tblGrid>
            <w:tr>
              <w:trPr>
                <w:trHeight w:hRule="exact" w:val="7999"/>
              </w:trPr>
              <w:tc>
                <w:tcPr>
                  <w:tcW w:type="dxa" w:w="299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48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38" w:after="0"/>
                    <w:ind w:left="426" w:right="345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4.4 Creating Animation inside Unity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4.5 Adding Animation Events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58" w:after="0"/>
                    <w:ind w:left="754" w:right="1728" w:hanging="66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5 Understanding and Managing 3D coordinate space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5.1 Begin the project: place objects in the scene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5.2 The scenery: floor, outer walls, inner walls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5.3 Lights and cameras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5.4 Understanding Collision and Rigid bodies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5.5 Local vs. Global coordinate space</w:t>
                  </w:r>
                </w:p>
                <w:p>
                  <w:pPr>
                    <w:autoSpaceDN w:val="0"/>
                    <w:autoSpaceDE w:val="0"/>
                    <w:widowControl/>
                    <w:spacing w:line="256" w:lineRule="exact" w:before="262" w:after="0"/>
                    <w:ind w:left="426" w:right="1296" w:hanging="332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6 Using Triggers and Creating Environment Interaction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6.1 Triggers and Collisions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6.2 Setting Up a basic Trigger Object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6.3 Setting Up other kinds of Trigger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6.4 Completed Scripts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66" w:after="0"/>
                    <w:ind w:left="374" w:right="2304" w:hanging="28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7 Game Design and Multimedia Effects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7.1 Virtual Worlds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7.2 Scrolling Game, Animation and Sound Effects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7.3 Advanced Game Physics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7.4 Multiple Scenes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7.5 AI and Games</w:t>
                  </w:r>
                </w:p>
                <w:p>
                  <w:pPr>
                    <w:autoSpaceDN w:val="0"/>
                    <w:tabs>
                      <w:tab w:pos="590" w:val="left"/>
                      <w:tab w:pos="594" w:val="left"/>
                      <w:tab w:pos="1070" w:val="left"/>
                    </w:tabs>
                    <w:autoSpaceDE w:val="0"/>
                    <w:widowControl/>
                    <w:spacing w:line="276" w:lineRule="exact" w:before="236" w:after="0"/>
                    <w:ind w:left="44" w:right="158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Unit 8 Publishing Games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8.1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Splash Screens, Credit Scenes and Icons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8.2 Publishing to PC, Mac and Linux Computers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8.3 Publishing to Smartphones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8.4 Publishing to Game Consoles Computing Ethics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and Society</w:t>
                  </w:r>
                </w:p>
              </w:tc>
            </w:tr>
            <w:tr>
              <w:trPr>
                <w:trHeight w:hRule="exact" w:val="2525"/>
              </w:trPr>
              <w:tc>
                <w:tcPr>
                  <w:tcW w:type="dxa" w:w="2992"/>
                  <w:tcBorders>
                    <w:start w:sz="5.760000228881836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4" w:after="0"/>
                    <w:ind w:left="118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Text and Reference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Literature</w:t>
                  </w:r>
                </w:p>
              </w:tc>
              <w:tc>
                <w:tcPr>
                  <w:tcW w:type="dxa" w:w="7248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0" w:val="left"/>
                      <w:tab w:pos="560" w:val="left"/>
                    </w:tabs>
                    <w:autoSpaceDE w:val="0"/>
                    <w:widowControl/>
                    <w:spacing w:line="254" w:lineRule="exact" w:before="44" w:after="0"/>
                    <w:ind w:left="116" w:right="144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Gam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Development with Unity, Michelle Menard, Delmar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Cengage Learning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Unity in Action, Joseph Hocking, Manning Publication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 Unity Game Development Cookbook, Paris Buttfield–addis,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Jonathon Manning , Tim Nugent Orelly Publication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Developing 2D Games with Unity: Independent Game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Programming with C#,Jared Halpern Apress Publication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 Pro Unity Game Development with C#, Alan Thorn, Apress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Publication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992"/>
                  <w:tcBorders>
                    <w:start w:sz="5.760000228881836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Teaching Methodology</w:t>
                  </w:r>
                </w:p>
              </w:tc>
              <w:tc>
                <w:tcPr>
                  <w:tcW w:type="dxa" w:w="7248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scussio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n, Independent Study, Seminars and Assignment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333333"/>
                      <w:sz w:val="19"/>
                    </w:rPr>
                    <w:t>s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2992"/>
                  <w:tcBorders>
                    <w:start w:sz="5.760000228881836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Evaluation Method</w:t>
                  </w:r>
                </w:p>
              </w:tc>
              <w:tc>
                <w:tcPr>
                  <w:tcW w:type="dxa" w:w="7248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1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0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%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rnal assessment is based on class attendance, participation, class test,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quiz, assignment, seminar, internal examination etc.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0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%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asse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ssment is based on end semester written examination</w:t>
                  </w:r>
                </w:p>
              </w:tc>
            </w:tr>
            <w:tr>
              <w:trPr>
                <w:trHeight w:hRule="exact" w:val="2132"/>
              </w:trPr>
              <w:tc>
                <w:tcPr>
                  <w:tcW w:type="dxa" w:w="2992"/>
                  <w:tcBorders>
                    <w:start w:sz="5.760000228881836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Reference Links:</w:t>
                  </w:r>
                </w:p>
              </w:tc>
              <w:tc>
                <w:tcPr>
                  <w:tcW w:type="dxa" w:w="7248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6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tp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s:/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/www.csforallteachers.org/system/files/Unity_Game_Programming_Plann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er_Syllabus.pdf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https://docs.unity3d.com/Manual/index.html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https://novicedock.com/learn/computer-science/unity-game-engine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https://www.coursera.org/specializations/game-design-and-development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https://learn.canvas.net/courses/3/assignments/syllabus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http://www.cs.kent.edu/~ruttan/GameProg/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3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8" w:right="520" w:bottom="284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34" w:space="0"/>
            <w:col w:w="10534" w:space="0"/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6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0.0" w:type="dxa"/>
      </w:tblPr>
      <w:tblGrid>
        <w:gridCol w:w="5205"/>
        <w:gridCol w:w="5205"/>
      </w:tblGrid>
      <w:tr>
        <w:trPr>
          <w:trHeight w:hRule="exact" w:val="109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440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3.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DSC-5, DSC-6, SEC-3 and DSE-3.</w:t>
            </w:r>
          </w:p>
        </w:tc>
      </w:tr>
      <w:tr>
        <w:trPr>
          <w:trHeight w:hRule="exact" w:val="121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-3.</w:t>
            </w:r>
          </w:p>
        </w:tc>
      </w:tr>
      <w:tr>
        <w:trPr>
          <w:trHeight w:hRule="exact" w:val="54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3.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DSC-5, DSC-6,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 and DSE-3 using the methods and tools discussed there in.</w:t>
            </w:r>
          </w:p>
          <w:p>
            <w:pPr>
              <w:autoSpaceDN w:val="0"/>
              <w:autoSpaceDE w:val="0"/>
              <w:widowControl/>
              <w:spacing w:line="306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.As per paper DSC-5, DSC-6, SEC-3 and DSE-3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7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83</w:t>
      </w:r>
    </w:p>
    <w:sectPr w:rsidR="00FC693F" w:rsidRPr="0006063C" w:rsidSect="00034616">
      <w:pgSz w:w="12240" w:h="15840"/>
      <w:pgMar w:top="108" w:right="520" w:bottom="478" w:left="1310" w:header="720" w:footer="720" w:gutter="0"/>
      <w:cols w:space="720" w:num="1" w:equalWidth="0">
        <w:col w:w="10410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720" w:space="0"/>
        <w:col w:w="10720" w:space="0"/>
        <w:col w:w="10720" w:space="0"/>
        <w:col w:w="10720" w:space="0"/>
        <w:col w:w="10534" w:space="0"/>
        <w:col w:w="10534" w:space="0"/>
        <w:col w:w="10720" w:space="0"/>
        <w:col w:w="10720" w:space="0"/>
        <w:col w:w="10720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628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earning.oreilly.com/library/view/fundamentals-of-deep/9781491925607/ch05.html" TargetMode="External"/><Relationship Id="rId12" Type="http://schemas.openxmlformats.org/officeDocument/2006/relationships/hyperlink" Target="https://www.amazon.in/Josh-Patterson/e/B01GF1GE6G/ref=dp_byline_cont_book_1" TargetMode="External"/><Relationship Id="rId13" Type="http://schemas.openxmlformats.org/officeDocument/2006/relationships/hyperlink" Target="https://www.amazon.in/Adam-Gibson/e/B01GF1ETKO/ref=dp_byline_cont_book_2" TargetMode="External"/><Relationship Id="rId14" Type="http://schemas.openxmlformats.org/officeDocument/2006/relationships/hyperlink" Target="https://flutter.dev/docs/development" TargetMode="External"/><Relationship Id="rId15" Type="http://schemas.openxmlformats.org/officeDocument/2006/relationships/hyperlink" Target="https://livebook.manning.com/book/natural-language-processing-in-action/chapter-1/9" TargetMode="External"/><Relationship Id="rId16" Type="http://schemas.openxmlformats.org/officeDocument/2006/relationships/hyperlink" Target="https://livebook.manning.com/book/natural-language-processing-in-action/chapter-1/43" TargetMode="External"/><Relationship Id="rId17" Type="http://schemas.openxmlformats.org/officeDocument/2006/relationships/hyperlink" Target="https://livebook.manning.com/book/natural-language-processing-in-action/chapter-1/63" TargetMode="External"/><Relationship Id="rId18" Type="http://schemas.openxmlformats.org/officeDocument/2006/relationships/hyperlink" Target="https://livebook.manning.com/book/natural-language-processing-in-action/chapter-1/70" TargetMode="External"/><Relationship Id="rId19" Type="http://schemas.openxmlformats.org/officeDocument/2006/relationships/hyperlink" Target="https://livebook.manning.com/book/natural-language-processing-in-action/chapter-1/93" TargetMode="External"/><Relationship Id="rId20" Type="http://schemas.openxmlformats.org/officeDocument/2006/relationships/hyperlink" Target="https://livebook.manning.com/book/natural-language-processing-in-action/chapter-1/148" TargetMode="External"/><Relationship Id="rId21" Type="http://schemas.openxmlformats.org/officeDocument/2006/relationships/hyperlink" Target="https://livebook.manning.com/book/natural-language-processing-in-action/chapter-2/22" TargetMode="External"/><Relationship Id="rId22" Type="http://schemas.openxmlformats.org/officeDocument/2006/relationships/hyperlink" Target="https://livebook.manning.com/book/natural-language-processing-in-action/chapter-2/71" TargetMode="External"/><Relationship Id="rId23" Type="http://schemas.openxmlformats.org/officeDocument/2006/relationships/hyperlink" Target="https://livebook.manning.com/book/natural-language-processing-in-action/chapter-2/79" TargetMode="External"/><Relationship Id="rId24" Type="http://schemas.openxmlformats.org/officeDocument/2006/relationships/hyperlink" Target="https://livebook.manning.com/book/natural-language-processing-in-action/chapter-2/185" TargetMode="External"/><Relationship Id="rId25" Type="http://schemas.openxmlformats.org/officeDocument/2006/relationships/hyperlink" Target="https://livebook.manning.com/book/natural-language-processing-in-action/chapter-2/134" TargetMode="External"/><Relationship Id="rId26" Type="http://schemas.openxmlformats.org/officeDocument/2006/relationships/hyperlink" Target="https://livebook.manning.com/book/natural-language-processing-in-action/chapter-2/282" TargetMode="External"/><Relationship Id="rId27" Type="http://schemas.openxmlformats.org/officeDocument/2006/relationships/hyperlink" Target="https://livebook.manning.com/book/natural-language-processing-in-action/chapter-2/272" TargetMode="External"/><Relationship Id="rId28" Type="http://schemas.openxmlformats.org/officeDocument/2006/relationships/hyperlink" Target="https://livebook.manning.com/book/natural-language-processing-in-action/chapter-3/18" TargetMode="External"/><Relationship Id="rId29" Type="http://schemas.openxmlformats.org/officeDocument/2006/relationships/hyperlink" Target="https://livebook.manning.com/book/natural-language-processing-in-action/chapter-3/54" TargetMode="External"/><Relationship Id="rId30" Type="http://schemas.openxmlformats.org/officeDocument/2006/relationships/hyperlink" Target="https://livebook.manning.com/book/natural-language-processing-in-action/chapter-3/74" TargetMode="External"/><Relationship Id="rId31" Type="http://schemas.openxmlformats.org/officeDocument/2006/relationships/hyperlink" Target="https://livebook.manning.com/book/natural-language-processing-in-action/chapter-3/127" TargetMode="External"/><Relationship Id="rId32" Type="http://schemas.openxmlformats.org/officeDocument/2006/relationships/hyperlink" Target="https://livebook.manning.com/book/natural-language-processing-in-action/chapter-3/179" TargetMode="External"/><Relationship Id="rId33" Type="http://schemas.openxmlformats.org/officeDocument/2006/relationships/hyperlink" Target="https://livebook.manning.com/book/natural-language-processing-in-action/chapter-3/197" TargetMode="External"/><Relationship Id="rId34" Type="http://schemas.openxmlformats.org/officeDocument/2006/relationships/hyperlink" Target="https://livebook.manning.com/book/natural-language-processing-in-action/chapter-4/19" TargetMode="External"/><Relationship Id="rId35" Type="http://schemas.openxmlformats.org/officeDocument/2006/relationships/hyperlink" Target="https://livebook.manning.com/book/natural-language-processing-in-action/chapter-4" TargetMode="External"/><Relationship Id="rId36" Type="http://schemas.openxmlformats.org/officeDocument/2006/relationships/hyperlink" Target="https://livebook.manning.com/book/natural-language-processing-in-action/chapter-4/29" TargetMode="External"/><Relationship Id="rId37" Type="http://schemas.openxmlformats.org/officeDocument/2006/relationships/hyperlink" Target="https://livebook.manning.com/book/natural-language-processing-in-action/chapter-4/21" TargetMode="External"/><Relationship Id="rId38" Type="http://schemas.openxmlformats.org/officeDocument/2006/relationships/hyperlink" Target="https://livebook.manning.com/book/natural-language-processing-in-action/chapter-4/101" TargetMode="External"/><Relationship Id="rId39" Type="http://schemas.openxmlformats.org/officeDocument/2006/relationships/hyperlink" Target="https://livebook.manning.com/book/natural-language-processing-in-action/chapter-4/140" TargetMode="External"/><Relationship Id="rId40" Type="http://schemas.openxmlformats.org/officeDocument/2006/relationships/hyperlink" Target="https://livebook.manning.com/book/natural-language-processing-in-action/chapter-11" TargetMode="External"/><Relationship Id="rId41" Type="http://schemas.openxmlformats.org/officeDocument/2006/relationships/hyperlink" Target="https://livebook.manning.com/book/natural-language-processing-in-action/chapter-11/8" TargetMode="External"/><Relationship Id="rId42" Type="http://schemas.openxmlformats.org/officeDocument/2006/relationships/hyperlink" Target="https://livebook.manning.com/book/natural-language-processing-in-action/chapter-11/13" TargetMode="External"/><Relationship Id="rId43" Type="http://schemas.openxmlformats.org/officeDocument/2006/relationships/hyperlink" Target="https://livebook.manning.com/book/natural-language-processing-in-action/chapter-11/35" TargetMode="External"/><Relationship Id="rId44" Type="http://schemas.openxmlformats.org/officeDocument/2006/relationships/hyperlink" Target="https://livebook.manning.com/book/natural-language-processing-in-action/chapter-11/38" TargetMode="External"/><Relationship Id="rId45" Type="http://schemas.openxmlformats.org/officeDocument/2006/relationships/hyperlink" Target="https://livebook.manning.com/book/natural-language-processing-in-action/chapter-11/46" TargetMode="External"/><Relationship Id="rId46" Type="http://schemas.openxmlformats.org/officeDocument/2006/relationships/hyperlink" Target="https://livebook.manning.com/book/natural-language-processing-in-action/chapter-11/50" TargetMode="External"/><Relationship Id="rId47" Type="http://schemas.openxmlformats.org/officeDocument/2006/relationships/hyperlink" Target="https://livebook.manning.com/book/natural-language-processing-in-action/chapter-11/62" TargetMode="External"/><Relationship Id="rId48" Type="http://schemas.openxmlformats.org/officeDocument/2006/relationships/hyperlink" Target="https://livebook.manning.com/book/natural-language-processing-in-action/chapter-11/72" TargetMode="External"/><Relationship Id="rId49" Type="http://schemas.openxmlformats.org/officeDocument/2006/relationships/hyperlink" Target="https://livebook.manning.com/book/natural-language-processing-in-action/chapter-11/116" TargetMode="External"/><Relationship Id="rId50" Type="http://schemas.openxmlformats.org/officeDocument/2006/relationships/hyperlink" Target="https://livebook.manning.com/book/natural-language-processing-in-action/chapter-11/159" TargetMode="External"/><Relationship Id="rId51" Type="http://schemas.openxmlformats.org/officeDocument/2006/relationships/hyperlink" Target="https://livebook.manning.com/book/natural-language-processing-in-action/chapter-11/174" TargetMode="External"/><Relationship Id="rId52" Type="http://schemas.openxmlformats.org/officeDocument/2006/relationships/hyperlink" Target="https://livebook.manning.com/book/natural-language-processing-in-action/chapter-11/163" TargetMode="External"/><Relationship Id="rId53" Type="http://schemas.openxmlformats.org/officeDocument/2006/relationships/hyperlink" Target="https://livebook.manning.com/book/natural-language-processing-in-action/chapter-11/198" TargetMode="External"/><Relationship Id="rId54" Type="http://schemas.openxmlformats.org/officeDocument/2006/relationships/hyperlink" Target="https://livebook.manning.com/book/natural-language-processing-in-action/chapter-12/21" TargetMode="External"/><Relationship Id="rId55" Type="http://schemas.openxmlformats.org/officeDocument/2006/relationships/hyperlink" Target="https://livebook.manning.com/book/natural-language-processing-in-action/chapter-12/38" TargetMode="External"/><Relationship Id="rId56" Type="http://schemas.openxmlformats.org/officeDocument/2006/relationships/hyperlink" Target="https://livebook.manning.com/book/natural-language-processing-in-action/chapter-12/106" TargetMode="External"/><Relationship Id="rId57" Type="http://schemas.openxmlformats.org/officeDocument/2006/relationships/hyperlink" Target="https://livebook.manning.com/book/natural-language-processing-in-action/chapter-12/111" TargetMode="External"/><Relationship Id="rId58" Type="http://schemas.openxmlformats.org/officeDocument/2006/relationships/hyperlink" Target="https://livebook.manning.com/book/natural-language-processing-in-action/chapter-12/122" TargetMode="External"/><Relationship Id="rId59" Type="http://schemas.openxmlformats.org/officeDocument/2006/relationships/hyperlink" Target="https://livebook.manning.com/book/natural-language-processing-in-action/chapter-12/175" TargetMode="External"/><Relationship Id="rId60" Type="http://schemas.openxmlformats.org/officeDocument/2006/relationships/hyperlink" Target="https://livebook.manning.com/book/natural-language-processing-in-action/chapter-12/169" TargetMode="External"/><Relationship Id="rId61" Type="http://schemas.openxmlformats.org/officeDocument/2006/relationships/hyperlink" Target="https://livebook.manning.com/book/natural-language-processing-in-action/chapter-12/198" TargetMode="External"/><Relationship Id="rId62" Type="http://schemas.openxmlformats.org/officeDocument/2006/relationships/hyperlink" Target="https://livebook.manning.com/book/natural-language-processing-in-action/chapter-12/203" TargetMode="External"/><Relationship Id="rId63" Type="http://schemas.openxmlformats.org/officeDocument/2006/relationships/hyperlink" Target="https://livebook.manning.com/book/natural-language-processing-in-action/chapter-12/213" TargetMode="External"/><Relationship Id="rId64" Type="http://schemas.openxmlformats.org/officeDocument/2006/relationships/hyperlink" Target="https://livebook.manning.com/book/natural-language-processing-in-action/chapter-12/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