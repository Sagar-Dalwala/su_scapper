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5960"/>
        <w:gridCol w:w="5960"/>
      </w:tblGrid>
      <w:tr>
        <w:trPr>
          <w:trHeight w:hRule="exact" w:val="30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M.Sc. Clinical Embryology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Theory + Practicals</w:t>
            </w:r>
          </w:p>
        </w:tc>
      </w:tr>
      <w:tr>
        <w:trPr>
          <w:trHeight w:hRule="exact" w:val="5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DSC-3 Assisted Reproductive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(ART) -1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Semester: 2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60 h + 60 h</w:t>
            </w:r>
          </w:p>
        </w:tc>
      </w:tr>
      <w:tr>
        <w:trPr>
          <w:trHeight w:hRule="exact" w:val="1400"/>
        </w:trPr>
        <w:tc>
          <w:tcPr>
            <w:tcW w:type="dxa" w:w="97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is designed to introduce students to the set up of the Assisted Reproductive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Centers, the basic requirements for establishing the center, the documentation and management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systems for smooth functioning and database maintenance at the center. The course also deals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the basic techniques for handling animal cells in in vitro conditions.</w:t>
            </w:r>
          </w:p>
        </w:tc>
      </w:tr>
      <w:tr>
        <w:trPr>
          <w:trHeight w:hRule="exact" w:val="1120"/>
        </w:trPr>
        <w:tc>
          <w:tcPr>
            <w:tcW w:type="dxa" w:w="97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8" w:after="0"/>
              <w:ind w:left="100" w:right="144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After completion of this course student will be able to: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 Understand the need and criteria for the ART-IVF center set up.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6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Apply knowledge of animal cell handling and aseptic technique for embryo culture.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 Learn significance and importance of documentation and data management at the center.</w:t>
            </w:r>
          </w:p>
        </w:tc>
      </w:tr>
    </w:tbl>
    <w:p>
      <w:pPr>
        <w:autoSpaceDN w:val="0"/>
        <w:autoSpaceDE w:val="0"/>
        <w:widowControl/>
        <w:spacing w:line="245" w:lineRule="auto" w:before="474" w:after="0"/>
        <w:ind w:left="1440" w:right="38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-Introduction to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IVF Laboratory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(5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Pioneers and Development of Cell Culture Techniques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Introduction to IVF laboratory and Emergence of IVF Industry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Techniques for Assisted Reproduction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 Regulatory Development in IVF</w:t>
      </w:r>
    </w:p>
    <w:p>
      <w:pPr>
        <w:autoSpaceDN w:val="0"/>
        <w:autoSpaceDE w:val="0"/>
        <w:widowControl/>
        <w:spacing w:line="245" w:lineRule="auto" w:before="288" w:after="0"/>
        <w:ind w:left="144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2 Establishment of ART Clini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(5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Location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Basic Infrastructure and Floor Plan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Construction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 Dos &amp; Don’t of IVF lab</w:t>
      </w:r>
    </w:p>
    <w:p>
      <w:pPr>
        <w:autoSpaceDN w:val="0"/>
        <w:autoSpaceDE w:val="0"/>
        <w:widowControl/>
        <w:spacing w:line="245" w:lineRule="auto" w:before="286" w:after="0"/>
        <w:ind w:left="1440" w:right="51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Requirements of ART Laboratory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The Laboratory Personnel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Equipments for sterile area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Equipments for non sterile area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 Specialized Instruments</w:t>
      </w:r>
    </w:p>
    <w:p>
      <w:pPr>
        <w:autoSpaceDN w:val="0"/>
        <w:autoSpaceDE w:val="0"/>
        <w:widowControl/>
        <w:spacing w:line="245" w:lineRule="auto" w:before="306" w:after="0"/>
        <w:ind w:left="1440" w:right="51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IVF culture systems and overview (9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Workstation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Preparation of media and reagents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Consumables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 Labwares</w:t>
      </w:r>
    </w:p>
    <w:p>
      <w:pPr>
        <w:autoSpaceDN w:val="0"/>
        <w:autoSpaceDE w:val="0"/>
        <w:widowControl/>
        <w:spacing w:line="245" w:lineRule="auto" w:before="286" w:after="0"/>
        <w:ind w:left="144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Air quality control in reproductive labs (7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Control of Particles and VOC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Construction details for Air quality control and Air Quality Monitoring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Air Handling Ventilation Unit Room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Air quality control in Embryology laboratory, Operating Room and Embryo Transfer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Room</w:t>
      </w:r>
    </w:p>
    <w:p>
      <w:pPr>
        <w:autoSpaceDN w:val="0"/>
        <w:autoSpaceDE w:val="0"/>
        <w:widowControl/>
        <w:spacing w:line="245" w:lineRule="auto" w:before="288" w:after="0"/>
        <w:ind w:left="144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Unit-6 Basic cell culture techniques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 (9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 Basic rules for Cell Culture Laboratory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1440" w:right="63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Aseptic Technique and sterile handling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Cell separation techniques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 Maintenance of Cells in Laboratory</w:t>
      </w:r>
    </w:p>
    <w:p>
      <w:pPr>
        <w:autoSpaceDN w:val="0"/>
        <w:autoSpaceDE w:val="0"/>
        <w:widowControl/>
        <w:spacing w:line="245" w:lineRule="auto" w:before="286" w:after="0"/>
        <w:ind w:left="1440" w:right="23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Laboratory information and document management system (9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Need for management of laboratory information and documents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Collection and Storage of Data of Patients and ART treatments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Modules of a Fertility Clinic Management Database (e.g. ARTIS and PALASH)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7.4 Document Management in IVF laboratory</w:t>
      </w:r>
    </w:p>
    <w:p>
      <w:pPr>
        <w:autoSpaceDN w:val="0"/>
        <w:autoSpaceDE w:val="0"/>
        <w:widowControl/>
        <w:spacing w:line="245" w:lineRule="auto" w:before="286" w:after="0"/>
        <w:ind w:left="144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QC and risk management of ART center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Introduction to Quality Control &amp; Assurance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Quality Audit &amp; internal quality control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Quality Management System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8.4 Risk Management at ART Center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562" w:after="0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Textbook Of Assisted Reproductive Techniques Volume 1: Lab Perspectives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David Gardner, Areil Weisssman, Colin M Howles, Zeev Shoham, CRC Press, 5</w:t>
      </w:r>
      <w:r>
        <w:rPr>
          <w:w w:val="102.85714694431849"/>
          <w:rFonts w:ascii="Times New Roman" w:hAnsi="Times New Roman" w:eastAsia="Times New Roman"/>
          <w:b w:val="0"/>
          <w:i w:val="0"/>
          <w:color w:val="000000"/>
          <w:sz w:val="14"/>
        </w:rPr>
        <w:t xml:space="preserve">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Varghese, Alex C., Peter Sjoblom, and K. Jayaprakasan. A Practical Guide To Setting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 An Ivf Lab, Embryo Culture Systems And Running The Unit. JP Medical Ltd,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2013.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Ian R. Freshney, Culture Of Animal Cells: A Manual Of Basic Technique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Specialized Applications, 6th Ed., Willey Blackwell pub.</w:t>
      </w:r>
    </w:p>
    <w:p>
      <w:pPr>
        <w:autoSpaceDN w:val="0"/>
        <w:autoSpaceDE w:val="0"/>
        <w:widowControl/>
        <w:spacing w:line="245" w:lineRule="auto" w:before="406" w:after="0"/>
        <w:ind w:left="1440" w:right="273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 To perform mononuclear cell separation by density gradient centrifugation.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To study maintenance of animal cell lines in an animal cell culture laboratory.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 A Visit to IVF Center.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1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5960"/>
        <w:gridCol w:w="5960"/>
      </w:tblGrid>
      <w:tr>
        <w:trPr>
          <w:trHeight w:hRule="exact" w:val="30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M.Sc. Clinical Biotechnology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Theory + Practicals</w:t>
            </w:r>
          </w:p>
        </w:tc>
      </w:tr>
      <w:tr>
        <w:trPr>
          <w:trHeight w:hRule="exact" w:val="5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DSC-4 Endocrinology &amp; Developmental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Biology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Semester: 2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60 h + 60 h</w:t>
            </w:r>
          </w:p>
        </w:tc>
      </w:tr>
      <w:tr>
        <w:trPr>
          <w:trHeight w:hRule="exact" w:val="860"/>
        </w:trPr>
        <w:tc>
          <w:tcPr>
            <w:tcW w:type="dxa" w:w="97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0" w:right="98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This Course will make students ready with all relevant background to deal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 Hormones &amp; developing Oocyte- embryo. It will provide fundamental knowledge about key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aspects of the neuroendocrine system &amp; developmental stages of a human foetus.</w:t>
            </w:r>
          </w:p>
        </w:tc>
      </w:tr>
      <w:tr>
        <w:trPr>
          <w:trHeight w:hRule="exact" w:val="1120"/>
        </w:trPr>
        <w:tc>
          <w:tcPr>
            <w:tcW w:type="dxa" w:w="97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  <w:tab w:pos="820" w:val="left"/>
              </w:tabs>
              <w:autoSpaceDE w:val="0"/>
              <w:widowControl/>
              <w:spacing w:line="245" w:lineRule="auto" w:before="4" w:after="0"/>
              <w:ind w:left="100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After completion of this course student will be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well informed about basic concepts of endocrine glands, hormones, stem cells , &amp;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development of foetus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will acquire knowledge about different disorders as well</w:t>
            </w:r>
          </w:p>
        </w:tc>
      </w:tr>
    </w:tbl>
    <w:p>
      <w:pPr>
        <w:autoSpaceDN w:val="0"/>
        <w:autoSpaceDE w:val="0"/>
        <w:widowControl/>
        <w:spacing w:line="245" w:lineRule="auto" w:before="464" w:after="0"/>
        <w:ind w:left="1440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-1 Introduction to Neuro-Endocrinology 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Endocrine Glands &amp; their secretions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Hypothalamus Pituitary Axis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Mechanism of Hormone Action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 Control of Hormone Secretion</w:t>
      </w:r>
    </w:p>
    <w:p>
      <w:pPr>
        <w:autoSpaceDN w:val="0"/>
        <w:autoSpaceDE w:val="0"/>
        <w:widowControl/>
        <w:spacing w:line="245" w:lineRule="auto" w:before="286" w:after="0"/>
        <w:ind w:left="144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Hormones (08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Hormones of Pituitary Gland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Hormones of Thyroid Gland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Testosterone &amp; other Male Hormones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Female Hormonal System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 AMH &amp; Placental hormones</w:t>
      </w:r>
    </w:p>
    <w:p>
      <w:pPr>
        <w:autoSpaceDN w:val="0"/>
        <w:autoSpaceDE w:val="0"/>
        <w:widowControl/>
        <w:spacing w:line="245" w:lineRule="auto" w:before="286" w:after="0"/>
        <w:ind w:left="1440" w:right="633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Endocrine Disorders 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Hyper &amp; Hypothyroidism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Premature Ovarian Insufficiency (POI)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3.3 Andropause</w:t>
      </w:r>
    </w:p>
    <w:p>
      <w:pPr>
        <w:autoSpaceDN w:val="0"/>
        <w:autoSpaceDE w:val="0"/>
        <w:widowControl/>
        <w:spacing w:line="245" w:lineRule="auto" w:before="286" w:after="0"/>
        <w:ind w:left="1440" w:right="41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Preimplantation Embryonic Development (09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Genome Activation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Developmental Stages ( Cleavage till Blastomere)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Causes of Early Embryo Arrest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 Metabolic Requirements of Embryo</w:t>
      </w:r>
    </w:p>
    <w:p>
      <w:pPr>
        <w:autoSpaceDN w:val="0"/>
        <w:autoSpaceDE w:val="0"/>
        <w:widowControl/>
        <w:spacing w:line="245" w:lineRule="auto" w:before="286" w:after="0"/>
        <w:ind w:left="1440" w:right="48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Developmental Biology (09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Embryonic Stem cells &amp; Early Embryogenesis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Primordial Germ Cell Migration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Foetal Ovary &amp; Foetal Testis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 Embryonic Induction &amp; Competence, Differentiation</w:t>
      </w:r>
    </w:p>
    <w:p>
      <w:pPr>
        <w:autoSpaceDN w:val="0"/>
        <w:autoSpaceDE w:val="0"/>
        <w:widowControl/>
        <w:spacing w:line="245" w:lineRule="auto" w:before="286" w:after="0"/>
        <w:ind w:left="144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 Embryonic development of Human - 1 (09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Maternal Changes during Pregnancy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First Week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 Second Week Development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144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Embryonic development of Human - 2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Third Week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Fourth Week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Fifth to Eight Week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7.4 Fetal Period</w:t>
      </w:r>
    </w:p>
    <w:p>
      <w:pPr>
        <w:autoSpaceDN w:val="0"/>
        <w:autoSpaceDE w:val="0"/>
        <w:widowControl/>
        <w:spacing w:line="245" w:lineRule="auto" w:before="286" w:after="0"/>
        <w:ind w:left="1440" w:right="61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Pregnancy Disorders (04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Implantation failures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Extra Uterine Pregnancies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Spontaneous Abortions &amp; Miscarriages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8.4 Antenatal Anomalies of Babies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286" w:after="0"/>
        <w:ind w:left="144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Principles of Anatomy &amp; Physiology by Gerad J Tortora &amp; Bryan H Derrickson,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Wiley Pub.</w:t>
      </w:r>
    </w:p>
    <w:p>
      <w:pPr>
        <w:autoSpaceDN w:val="0"/>
        <w:autoSpaceDE w:val="0"/>
        <w:widowControl/>
        <w:spacing w:line="245" w:lineRule="auto" w:before="10" w:after="0"/>
        <w:ind w:left="1800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Text Book of Medical Physiology by Guyton &amp; Hall, Elsavier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 Text Book of Gynaecology by D C Dutta</w:t>
      </w:r>
    </w:p>
    <w:p>
      <w:pPr>
        <w:autoSpaceDN w:val="0"/>
        <w:autoSpaceDE w:val="0"/>
        <w:widowControl/>
        <w:spacing w:line="245" w:lineRule="auto" w:before="286" w:after="0"/>
        <w:ind w:left="144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 To study the structure of glands with the help of permanent slides.</w:t>
      </w:r>
    </w:p>
    <w:p>
      <w:pPr>
        <w:autoSpaceDN w:val="0"/>
        <w:autoSpaceDE w:val="0"/>
        <w:widowControl/>
        <w:spacing w:line="245" w:lineRule="auto" w:before="10" w:after="0"/>
        <w:ind w:left="144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To study different ELISA methods to detect hormones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 To study hCG hormone detection test.</w:t>
      </w:r>
    </w:p>
    <w:p>
      <w:pPr>
        <w:autoSpaceDN w:val="0"/>
        <w:autoSpaceDE w:val="0"/>
        <w:widowControl/>
        <w:spacing w:line="230" w:lineRule="auto" w:before="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 To study fetus development stages by different charts.</w:t>
      </w:r>
    </w:p>
    <w:p>
      <w:pPr>
        <w:autoSpaceDN w:val="0"/>
        <w:autoSpaceDE w:val="0"/>
        <w:widowControl/>
        <w:spacing w:line="230" w:lineRule="auto" w:before="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 Visit to a Pathological Lab.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1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5960"/>
        <w:gridCol w:w="5960"/>
      </w:tblGrid>
      <w:tr>
        <w:trPr>
          <w:trHeight w:hRule="exact" w:val="30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M.Sc. Clinical Embryology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Theory + Practical</w:t>
            </w:r>
          </w:p>
        </w:tc>
      </w:tr>
      <w:tr>
        <w:trPr>
          <w:trHeight w:hRule="exact" w:val="58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SEC-2 Genetics and Preimplantation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Genetic Diagnosis (PGD)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Semester: 2</w:t>
            </w:r>
          </w:p>
        </w:tc>
      </w:tr>
      <w:tr>
        <w:trPr>
          <w:trHeight w:hRule="exact" w:val="300"/>
        </w:trPr>
        <w:tc>
          <w:tcPr>
            <w:tcW w:type="dxa" w:w="5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60 + 60</w:t>
            </w:r>
          </w:p>
        </w:tc>
      </w:tr>
      <w:tr>
        <w:trPr>
          <w:trHeight w:hRule="exact" w:val="2220"/>
        </w:trPr>
        <w:tc>
          <w:tcPr>
            <w:tcW w:type="dxa" w:w="97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aims at catering the knowledge about basic Genetics and genetic basis of certain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developmental defects and genetic disorders.The course specifically covers the genetic correlation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 infertility disorders in male as well as female. The other part of the course deals with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importance and technicality of Preimplantation Genetic diagnosis of embryo before implantation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into the uterus. It encompasses the application of PGD in screening in case of patients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recurrent IVF failures or recurrent pregnancy losses. It also elaborates on principles and working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the micromanipulator which plays as the heart of the IVF center.</w:t>
            </w:r>
          </w:p>
        </w:tc>
      </w:tr>
      <w:tr>
        <w:trPr>
          <w:trHeight w:hRule="exact" w:val="1380"/>
        </w:trPr>
        <w:tc>
          <w:tcPr>
            <w:tcW w:type="dxa" w:w="97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44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After completion of this course student will be able to: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 Correlate genetic causes and basis for infertility related genetic disorders.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5" w:lineRule="auto" w:before="10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Apply the techniques to assess the embryo feasibility and normalcy before implanting into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the patient.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 Learn about operating the micromanipulator.</w:t>
            </w:r>
          </w:p>
        </w:tc>
      </w:tr>
    </w:tbl>
    <w:p>
      <w:pPr>
        <w:autoSpaceDN w:val="0"/>
        <w:autoSpaceDE w:val="0"/>
        <w:widowControl/>
        <w:spacing w:line="245" w:lineRule="auto" w:before="482" w:after="0"/>
        <w:ind w:left="144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-1 Introduction to Genetics (9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Classical Mendelian Genetics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Modern Genetics (Extensions of and Deviations from Mendelian Genetic Principles)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Immunogenetics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 Mitochondrial Inheritance</w:t>
      </w:r>
    </w:p>
    <w:p>
      <w:pPr>
        <w:autoSpaceDN w:val="0"/>
        <w:autoSpaceDE w:val="0"/>
        <w:widowControl/>
        <w:spacing w:line="245" w:lineRule="auto" w:before="286" w:after="0"/>
        <w:ind w:left="144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Developmental Malformations and Birth defects (8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Developmental Biology and Birth Defects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Environmental Influence on Human Malformations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Genetic Causes of Human Malformations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 Mitochondrial mutations</w:t>
      </w:r>
    </w:p>
    <w:p>
      <w:pPr>
        <w:autoSpaceDN w:val="0"/>
        <w:autoSpaceDE w:val="0"/>
        <w:widowControl/>
        <w:spacing w:line="245" w:lineRule="auto" w:before="286" w:after="0"/>
        <w:ind w:left="1440" w:right="51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Mutations and Genetic disorders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Structural Chromosomal mutations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Variation in Chromosomal numbers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Types of Genetic Disorders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 Recurrent Pregnancy loss due to genetic anomalies</w:t>
      </w:r>
    </w:p>
    <w:p>
      <w:pPr>
        <w:autoSpaceDN w:val="0"/>
        <w:autoSpaceDE w:val="0"/>
        <w:widowControl/>
        <w:spacing w:line="245" w:lineRule="auto" w:before="286" w:after="0"/>
        <w:ind w:left="1440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Infertility Genetic Disorders (10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4.1.Autosomal (Recessive &amp; Dominant ) Disorder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X chromosome abnormalities and female infertility ( X-Linked Disorder)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Y chromosome disorder-Swyer syndrome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Ovarian failure disorders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Chromosomal anomalies and male infertility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4.6 Syndromic monogenic defects in male infertility</w:t>
      </w:r>
    </w:p>
    <w:p>
      <w:pPr>
        <w:autoSpaceDN w:val="0"/>
        <w:autoSpaceDE w:val="0"/>
        <w:widowControl/>
        <w:spacing w:line="245" w:lineRule="auto" w:before="286" w:after="0"/>
        <w:ind w:left="144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Epigenetics associated with ART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Epigenetic marks and Genomic imprinting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 Epigenetic reprogramming in germline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1440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Imprint maintenance during preimplantation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Epidemiological data in ART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5.5 ART induced epigenetic changes</w:t>
      </w:r>
    </w:p>
    <w:p>
      <w:pPr>
        <w:autoSpaceDN w:val="0"/>
        <w:autoSpaceDE w:val="0"/>
        <w:widowControl/>
        <w:spacing w:line="245" w:lineRule="auto" w:before="286" w:after="0"/>
        <w:ind w:left="1440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Introduction to PGD (5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PGD- Historical perspectives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Indications for PGD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Steps for PGD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 Challenges with PGD</w:t>
      </w:r>
    </w:p>
    <w:p>
      <w:pPr>
        <w:autoSpaceDN w:val="0"/>
        <w:autoSpaceDE w:val="0"/>
        <w:widowControl/>
        <w:spacing w:line="245" w:lineRule="auto" w:before="286" w:after="0"/>
        <w:ind w:left="144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PGD for Screening (4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Evolution of PGD for chromosomal anomalies screening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PGD for Monogenic Disorders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PGD for HLA matching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7.4 PGD for cancer predisposition</w:t>
      </w:r>
    </w:p>
    <w:p>
      <w:pPr>
        <w:autoSpaceDN w:val="0"/>
        <w:autoSpaceDE w:val="0"/>
        <w:widowControl/>
        <w:spacing w:line="245" w:lineRule="auto" w:before="286" w:after="0"/>
        <w:ind w:left="1440" w:right="24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Techniques for PGD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8.1. Embryo Biopsy ( Polar body, Blastomere &amp; Trophectoderm Biopsy)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Karyotyping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Advanced PCR techniques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8.4 Hybridization techniques: FISH (Fluorescence In situ Hybridization) and CGH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(Comparative Genomic Hybridization)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8.5 NGS (Next Generation Sequencing)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838" w:after="0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Textbook of Assisted Reproductive Techniques Volume 1: Lab Perspectives by David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Gardner, Areil Weisssman, Colin M Howles, Zeev Shoham, CRC Press, 5</w:t>
      </w:r>
      <w:r>
        <w:rPr>
          <w:w w:val="102.85714694431849"/>
          <w:rFonts w:ascii="Times New Roman" w:hAnsi="Times New Roman" w:eastAsia="Times New Roman"/>
          <w:b w:val="0"/>
          <w:i w:val="0"/>
          <w:color w:val="000000"/>
          <w:sz w:val="14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Pankaj Talwar, and Kuldeep Jain. "IVF Techniques for the Beginners." (2013): 70-70.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 Rimoin D., Connor J. M, Pyeritz R., Korf B., (2002) Emery and Rimoin’s Principles</w:t>
      </w:r>
    </w:p>
    <w:p>
      <w:pPr>
        <w:autoSpaceDN w:val="0"/>
        <w:autoSpaceDE w:val="0"/>
        <w:widowControl/>
        <w:spacing w:line="230" w:lineRule="auto" w:before="50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and Practice of Medical Genetics, Fourth Edition, Churchill Livingston (Elsevier</w:t>
      </w:r>
    </w:p>
    <w:p>
      <w:pPr>
        <w:autoSpaceDN w:val="0"/>
        <w:autoSpaceDE w:val="0"/>
        <w:widowControl/>
        <w:spacing w:line="230" w:lineRule="auto" w:before="52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Science Ltd.) ISBN: 9780443064340</w:t>
      </w:r>
    </w:p>
    <w:p>
      <w:pPr>
        <w:autoSpaceDN w:val="0"/>
        <w:autoSpaceDE w:val="0"/>
        <w:widowControl/>
        <w:spacing w:line="230" w:lineRule="auto" w:before="52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 Gardner A. and Davies T., (2012), Human Genetics Second Edition. Scion Publishing</w:t>
      </w:r>
    </w:p>
    <w:p>
      <w:pPr>
        <w:autoSpaceDN w:val="0"/>
        <w:autoSpaceDE w:val="0"/>
        <w:widowControl/>
        <w:spacing w:line="230" w:lineRule="auto" w:before="50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Ltd. ISBN:978-81-309-1364-3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52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 Klug, W. S. and Cummings, M. R. (2007)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 Concepts of Genetics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7th Edition, Pearson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Education. ISBN 13: 978-0-321-79578-6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 Russell, P. J, (2010)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 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Genetics, 3</w:t>
      </w:r>
      <w:r>
        <w:rPr>
          <w:w w:val="102.85714694431849"/>
          <w:rFonts w:ascii="Times New Roman" w:hAnsi="Times New Roman" w:eastAsia="Times New Roman"/>
          <w:b w:val="0"/>
          <w:i w:val="0"/>
          <w:color w:val="000000"/>
          <w:sz w:val="14"/>
        </w:rPr>
        <w:t>rd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edition, Pearson Education ISBN-9789332571624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In Vitro Fertilization by Kay Elder &amp; Brian Dale- 3rd Ed. , Cambridge University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Press</w:t>
      </w:r>
    </w:p>
    <w:p>
      <w:pPr>
        <w:autoSpaceDN w:val="0"/>
        <w:autoSpaceDE w:val="0"/>
        <w:widowControl/>
        <w:spacing w:line="245" w:lineRule="auto" w:before="286" w:after="0"/>
        <w:ind w:left="1440" w:right="48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 To study Karyotyping of metaphase plate photographs.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 To perform PCR and study the principle of PCR.</w:t>
      </w:r>
    </w:p>
    <w:p>
      <w:pPr>
        <w:autoSpaceDN w:val="0"/>
        <w:autoSpaceDE w:val="0"/>
        <w:widowControl/>
        <w:spacing w:line="230" w:lineRule="auto" w:before="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 Demonstration of working of Micromanipulator.</w:t>
      </w:r>
    </w:p>
    <w:p>
      <w:pPr>
        <w:autoSpaceDN w:val="0"/>
        <w:autoSpaceDE w:val="0"/>
        <w:widowControl/>
        <w:spacing w:line="230" w:lineRule="auto" w:before="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 A visit to the Genetic Diagnostic Laboratory.</w:t>
      </w: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  <w:col w:w="11920" w:space="0"/>
        <w:col w:w="11920" w:space="0"/>
        <w:col w:w="11920" w:space="0"/>
        <w:col w:w="11920" w:space="0"/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