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Medical Biotechnology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5"/>
        <w:gridCol w:w="2345"/>
        <w:gridCol w:w="2345"/>
        <w:gridCol w:w="2345"/>
      </w:tblGrid>
      <w:tr>
        <w:trPr>
          <w:trHeight w:hRule="exact" w:val="768"/>
        </w:trPr>
        <w:tc>
          <w:tcPr>
            <w:tcW w:type="dxa" w:w="935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PG First Year (Path to being Professionally Skilled) </w:t>
            </w:r>
          </w:p>
        </w:tc>
      </w:tr>
      <w:tr>
        <w:trPr>
          <w:trHeight w:hRule="exact" w:val="766"/>
        </w:trPr>
        <w:tc>
          <w:tcPr>
            <w:tcW w:type="dxa" w:w="935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Semester-1 </w:t>
            </w:r>
          </w:p>
        </w:tc>
      </w:tr>
      <w:tr>
        <w:trPr>
          <w:trHeight w:hRule="exact" w:val="960"/>
        </w:trPr>
        <w:tc>
          <w:tcPr>
            <w:tcW w:type="dxa" w:w="90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No. </w:t>
            </w:r>
          </w:p>
        </w:tc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8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0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840"/>
        </w:trPr>
        <w:tc>
          <w:tcPr>
            <w:tcW w:type="dxa" w:w="908"/>
            <w:vMerge w:val="restart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3184"/>
            <w:vMerge w:val="restart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1061"/>
              <w:gridCol w:w="1061"/>
              <w:gridCol w:w="1061"/>
            </w:tblGrid>
            <w:tr>
              <w:trPr>
                <w:trHeight w:hRule="exact" w:val="350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52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Discipline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Specific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6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DSC-1 </w:t>
            </w:r>
          </w:p>
        </w:tc>
        <w:tc>
          <w:tcPr>
            <w:tcW w:type="dxa" w:w="30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Animal Cell Culture </w:t>
            </w:r>
          </w:p>
        </w:tc>
      </w:tr>
      <w:tr>
        <w:trPr>
          <w:trHeight w:hRule="exact" w:val="874"/>
        </w:trPr>
        <w:tc>
          <w:tcPr>
            <w:tcW w:type="dxa" w:w="2345"/>
            <w:vMerge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</w:tcPr>
          <w:p/>
        </w:tc>
        <w:tc>
          <w:tcPr>
            <w:tcW w:type="dxa" w:w="2345"/>
            <w:vMerge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DSC-2 </w:t>
            </w:r>
          </w:p>
        </w:tc>
        <w:tc>
          <w:tcPr>
            <w:tcW w:type="dxa" w:w="30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rDNA Technology </w:t>
            </w:r>
          </w:p>
        </w:tc>
      </w:tr>
      <w:tr>
        <w:trPr>
          <w:trHeight w:hRule="exact" w:val="1326"/>
        </w:trPr>
        <w:tc>
          <w:tcPr>
            <w:tcW w:type="dxa" w:w="908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54" w:after="0"/>
              <w:ind w:left="96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DSE-1 </w:t>
            </w:r>
          </w:p>
        </w:tc>
        <w:tc>
          <w:tcPr>
            <w:tcW w:type="dxa" w:w="304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 from "***" </w:t>
            </w:r>
          </w:p>
        </w:tc>
      </w:tr>
      <w:tr>
        <w:trPr>
          <w:trHeight w:hRule="exact" w:val="1084"/>
        </w:trPr>
        <w:tc>
          <w:tcPr>
            <w:tcW w:type="dxa" w:w="908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318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  <w:tc>
          <w:tcPr>
            <w:tcW w:type="dxa" w:w="2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1 </w:t>
            </w:r>
          </w:p>
        </w:tc>
        <w:tc>
          <w:tcPr>
            <w:tcW w:type="dxa" w:w="304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576" w:right="432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Molecular Biology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Techniques </w:t>
            </w:r>
          </w:p>
        </w:tc>
      </w:tr>
      <w:tr>
        <w:trPr>
          <w:trHeight w:hRule="exact" w:val="768"/>
        </w:trPr>
        <w:tc>
          <w:tcPr>
            <w:tcW w:type="dxa" w:w="9352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***Elective (Open Course Pool) For DSE-1: Select any one from following: </w:t>
            </w:r>
          </w:p>
        </w:tc>
      </w:tr>
      <w:tr>
        <w:trPr>
          <w:trHeight w:hRule="exact" w:val="1064"/>
        </w:trPr>
        <w:tc>
          <w:tcPr>
            <w:tcW w:type="dxa" w:w="9352"/>
            <w:gridSpan w:val="4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9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Chemistry of Daily Consumables /Energy and Environment/ Laboratory safety and management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Bioethics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"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8" w:right="1420" w:bottom="1440" w:left="1440" w:header="720" w:footer="720" w:gutter="0"/>
      <w:cols w:space="720" w:num="1" w:equalWidth="0">
        <w:col w:w="93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