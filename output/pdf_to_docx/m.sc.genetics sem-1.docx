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1592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Genetics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0"/>
        <w:gridCol w:w="2340"/>
        <w:gridCol w:w="2340"/>
        <w:gridCol w:w="2340"/>
      </w:tblGrid>
      <w:tr>
        <w:trPr>
          <w:trHeight w:hRule="exact" w:val="768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PG First Year (Path to being Professionally Skilled) </w:t>
            </w:r>
          </w:p>
        </w:tc>
      </w:tr>
      <w:tr>
        <w:trPr>
          <w:trHeight w:hRule="exact" w:val="766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Semester-1 </w:t>
            </w:r>
          </w:p>
        </w:tc>
      </w:tr>
      <w:tr>
        <w:trPr>
          <w:trHeight w:hRule="exact" w:val="1084"/>
        </w:trPr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1326"/>
        </w:trPr>
        <w:tc>
          <w:tcPr>
            <w:tcW w:type="dxa" w:w="73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39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0" w:val="left"/>
              </w:tabs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DSC-1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Gene Expression and Regulation </w:t>
            </w:r>
          </w:p>
        </w:tc>
      </w:tr>
      <w:tr>
        <w:trPr>
          <w:trHeight w:hRule="exact" w:val="1324"/>
        </w:trPr>
        <w:tc>
          <w:tcPr>
            <w:tcW w:type="dxa" w:w="234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4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DSC-2              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rDNA Technology </w:t>
            </w:r>
          </w:p>
        </w:tc>
      </w:tr>
      <w:tr>
        <w:trPr>
          <w:trHeight w:hRule="exact" w:val="1326"/>
        </w:trPr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58" w:after="0"/>
              <w:ind w:left="96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DSE-1 </w:t>
            </w:r>
          </w:p>
        </w:tc>
        <w:tc>
          <w:tcPr>
            <w:tcW w:type="dxa" w:w="39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Selection from “***” </w:t>
            </w:r>
          </w:p>
        </w:tc>
      </w:tr>
      <w:tr>
        <w:trPr>
          <w:trHeight w:hRule="exact" w:val="1084"/>
        </w:trPr>
        <w:tc>
          <w:tcPr>
            <w:tcW w:type="dxa" w:w="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3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1 </w:t>
            </w:r>
          </w:p>
        </w:tc>
        <w:tc>
          <w:tcPr>
            <w:tcW w:type="dxa" w:w="39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Molecular Biology Techniques </w:t>
            </w:r>
          </w:p>
        </w:tc>
      </w:tr>
      <w:tr>
        <w:trPr>
          <w:trHeight w:hRule="exact" w:val="768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***Elective (Open Course Pool) For DSE-1: Select any one from following: </w:t>
            </w:r>
          </w:p>
        </w:tc>
      </w:tr>
      <w:tr>
        <w:trPr>
          <w:trHeight w:hRule="exact" w:val="1064"/>
        </w:trPr>
        <w:tc>
          <w:tcPr>
            <w:tcW w:type="dxa" w:w="885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Chemistry of Daily Consumables /Energy and Environment/ Laboratory safety and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management 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Bioethics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"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8" w:right="1440" w:bottom="1324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