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412" w:val="left"/>
          <w:tab w:pos="9140" w:val="left"/>
        </w:tabs>
        <w:autoSpaceDE w:val="0"/>
        <w:widowControl/>
        <w:spacing w:line="240" w:lineRule="auto" w:before="0" w:after="0"/>
        <w:ind w:left="247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209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Honors </w:t>
      </w:r>
    </w:p>
    <w:p>
      <w:pPr>
        <w:autoSpaceDN w:val="0"/>
        <w:autoSpaceDE w:val="0"/>
        <w:widowControl/>
        <w:spacing w:line="240" w:lineRule="auto" w:before="3152" w:after="0"/>
        <w:ind w:left="0" w:right="34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22220" cy="14008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400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644" w:lineRule="exact" w:before="1004" w:after="0"/>
        <w:ind w:left="2442" w:right="0" w:firstLine="0"/>
        <w:jc w:val="left"/>
      </w:pPr>
      <w:r>
        <w:rPr>
          <w:rFonts w:ascii="TimesNewRomanPS" w:hAnsi="TimesNewRomanPS" w:eastAsia="TimesNewRomanPS"/>
          <w:b/>
          <w:i w:val="0"/>
          <w:color w:val="E36C0A"/>
          <w:sz w:val="58"/>
        </w:rPr>
        <w:t xml:space="preserve">Faculty of Science </w:t>
      </w:r>
    </w:p>
    <w:p>
      <w:pPr>
        <w:autoSpaceDN w:val="0"/>
        <w:autoSpaceDE w:val="0"/>
        <w:widowControl/>
        <w:spacing w:line="510" w:lineRule="exact" w:before="680" w:after="0"/>
        <w:ind w:left="9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A"/>
          <w:sz w:val="46"/>
        </w:rPr>
        <w:t xml:space="preserve">Shree Ramkrishna Institute of Computer </w:t>
      </w:r>
    </w:p>
    <w:p>
      <w:pPr>
        <w:autoSpaceDN w:val="0"/>
        <w:autoSpaceDE w:val="0"/>
        <w:widowControl/>
        <w:spacing w:line="510" w:lineRule="exact" w:before="20" w:after="0"/>
        <w:ind w:left="12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A"/>
          <w:sz w:val="46"/>
        </w:rPr>
        <w:t>Education &amp; Applied Sciences, Surat</w:t>
      </w:r>
    </w:p>
    <w:p>
      <w:pPr>
        <w:autoSpaceDN w:val="0"/>
        <w:autoSpaceDE w:val="0"/>
        <w:widowControl/>
        <w:spacing w:line="552" w:lineRule="exact" w:before="602" w:after="0"/>
        <w:ind w:left="123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50"/>
        </w:rPr>
        <w:t>B.</w:t>
      </w:r>
      <w:r>
        <w:rPr>
          <w:rFonts w:ascii="TimesNewRomanPS" w:hAnsi="TimesNewRomanPS" w:eastAsia="TimesNewRomanPS"/>
          <w:b/>
          <w:i w:val="0"/>
          <w:color w:val="365F91"/>
          <w:sz w:val="50"/>
        </w:rPr>
        <w:t xml:space="preserve">Sc. (Information Technology) </w:t>
      </w:r>
    </w:p>
    <w:p>
      <w:pPr>
        <w:autoSpaceDN w:val="0"/>
        <w:autoSpaceDE w:val="0"/>
        <w:widowControl/>
        <w:spacing w:line="552" w:lineRule="exact" w:before="24" w:after="0"/>
        <w:ind w:left="0" w:right="4920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50"/>
        </w:rPr>
        <w:t xml:space="preserve">and </w:t>
      </w:r>
    </w:p>
    <w:p>
      <w:pPr>
        <w:autoSpaceDN w:val="0"/>
        <w:autoSpaceDE w:val="0"/>
        <w:widowControl/>
        <w:spacing w:line="552" w:lineRule="exact" w:before="22" w:after="0"/>
        <w:ind w:left="38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50"/>
        </w:rPr>
        <w:t xml:space="preserve">B. Sc. (Information Technology Honors) </w:t>
      </w:r>
    </w:p>
    <w:p>
      <w:pPr>
        <w:autoSpaceDN w:val="0"/>
        <w:autoSpaceDE w:val="0"/>
        <w:widowControl/>
        <w:spacing w:line="352" w:lineRule="exact" w:before="590" w:after="0"/>
        <w:ind w:left="0" w:right="379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32"/>
        </w:rPr>
        <w:t xml:space="preserve">With Effect From 2024 </w:t>
      </w:r>
    </w:p>
    <w:p>
      <w:pPr>
        <w:autoSpaceDN w:val="0"/>
        <w:autoSpaceDE w:val="0"/>
        <w:widowControl/>
        <w:spacing w:line="244" w:lineRule="exact" w:before="1122" w:after="0"/>
        <w:ind w:left="0" w:right="71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 </w:t>
      </w:r>
    </w:p>
    <w:p>
      <w:pPr>
        <w:sectPr>
          <w:pgSz w:w="12240" w:h="15840"/>
          <w:pgMar w:top="178" w:right="670" w:bottom="488" w:left="1440" w:header="720" w:footer="720" w:gutter="0"/>
          <w:cols w:space="720" w:num="1" w:equalWidth="0"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412" w:val="left"/>
          <w:tab w:pos="9140" w:val="left"/>
        </w:tabs>
        <w:autoSpaceDE w:val="0"/>
        <w:widowControl/>
        <w:spacing w:line="240" w:lineRule="auto" w:before="0" w:after="0"/>
        <w:ind w:left="247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209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Honors </w:t>
      </w:r>
    </w:p>
    <w:p>
      <w:pPr>
        <w:autoSpaceDN w:val="0"/>
        <w:autoSpaceDE w:val="0"/>
        <w:widowControl/>
        <w:spacing w:line="310" w:lineRule="exact" w:before="656" w:after="252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Evaluation Scheme for Semester 3 and 4: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266"/>
        <w:gridCol w:w="1266"/>
        <w:gridCol w:w="1266"/>
        <w:gridCol w:w="1266"/>
        <w:gridCol w:w="1266"/>
        <w:gridCol w:w="1266"/>
        <w:gridCol w:w="1266"/>
        <w:gridCol w:w="1266"/>
      </w:tblGrid>
      <w:tr>
        <w:trPr>
          <w:trHeight w:hRule="exact" w:val="576"/>
        </w:trPr>
        <w:tc>
          <w:tcPr>
            <w:tcW w:type="dxa" w:w="1148"/>
            <w:vMerge w:val="restart"/>
            <w:tcBorders>
              <w:start w:sz="8.0" w:val="single" w:color="#000000"/>
              <w:top w:sz="7.2000000000000455" w:val="single" w:color="#000000"/>
              <w:end w:sz="8.0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1886"/>
            <w:vMerge w:val="restart"/>
            <w:tcBorders>
              <w:start w:sz="8.0" w:val="single" w:color="#000000"/>
              <w:top w:sz="7.2000000000000455" w:val="single" w:color="#000000"/>
              <w:end w:sz="8.0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Subject group </w:t>
            </w:r>
          </w:p>
        </w:tc>
        <w:tc>
          <w:tcPr>
            <w:tcW w:type="dxa" w:w="3254"/>
            <w:gridSpan w:val="4"/>
            <w:tcBorders>
              <w:start w:sz="8.0" w:val="single" w:color="#000000"/>
              <w:top w:sz="7.2000000000000455" w:val="single" w:color="#000000"/>
              <w:end w:sz="7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144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Continuous Comprehensive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Evaluation </w:t>
            </w:r>
          </w:p>
        </w:tc>
        <w:tc>
          <w:tcPr>
            <w:tcW w:type="dxa" w:w="1534"/>
            <w:vMerge w:val="restart"/>
            <w:tcBorders>
              <w:start w:sz="7.200000000000273" w:val="single" w:color="#000000"/>
              <w:top w:sz="7.2000000000000455" w:val="single" w:color="#000000"/>
              <w:end w:sz="7.20000000000027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Semester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End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Examination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(SEE) </w:t>
            </w:r>
          </w:p>
        </w:tc>
        <w:tc>
          <w:tcPr>
            <w:tcW w:type="dxa" w:w="900"/>
            <w:vMerge w:val="restart"/>
            <w:tcBorders>
              <w:start w:sz="7.200000000000273" w:val="single" w:color="#000000"/>
              <w:top w:sz="7.2000000000000455" w:val="single" w:color="#000000"/>
              <w:end w:sz="7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Grand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</w:p>
        </w:tc>
      </w:tr>
      <w:tr>
        <w:trPr>
          <w:trHeight w:hRule="exact" w:val="632"/>
        </w:trPr>
        <w:tc>
          <w:tcPr>
            <w:tcW w:type="dxa" w:w="1266"/>
            <w:vMerge/>
            <w:tcBorders>
              <w:start w:sz="8.0" w:val="single" w:color="#000000"/>
              <w:top w:sz="7.2000000000000455" w:val="single" w:color="#000000"/>
              <w:end w:sz="8.0" w:val="single" w:color="#000000"/>
              <w:bottom w:sz="11.199999999999818" w:val="single" w:color="#000000"/>
            </w:tcBorders>
          </w:tcPr>
          <w:p/>
        </w:tc>
        <w:tc>
          <w:tcPr>
            <w:tcW w:type="dxa" w:w="1266"/>
            <w:vMerge/>
            <w:tcBorders>
              <w:start w:sz="8.0" w:val="single" w:color="#000000"/>
              <w:top w:sz="7.2000000000000455" w:val="single" w:color="#000000"/>
              <w:end w:sz="8.0" w:val="single" w:color="#000000"/>
              <w:bottom w:sz="11.199999999999818" w:val="single" w:color="#000000"/>
            </w:tcBorders>
          </w:tcPr>
          <w:p/>
        </w:tc>
        <w:tc>
          <w:tcPr>
            <w:tcW w:type="dxa" w:w="550"/>
            <w:tcBorders>
              <w:start w:sz="8.0" w:val="single" w:color="#000000"/>
              <w:top w:sz="7.2000000000000455" w:val="single" w:color="#000000"/>
              <w:end w:sz="8.0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CE </w:t>
            </w:r>
          </w:p>
        </w:tc>
        <w:tc>
          <w:tcPr>
            <w:tcW w:type="dxa" w:w="982"/>
            <w:tcBorders>
              <w:start w:sz="8.0" w:val="single" w:color="#000000"/>
              <w:top w:sz="7.2000000000000455" w:val="single" w:color="#000000"/>
              <w:end w:sz="8.0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Attend. </w:t>
            </w:r>
          </w:p>
        </w:tc>
        <w:tc>
          <w:tcPr>
            <w:tcW w:type="dxa" w:w="956"/>
            <w:tcBorders>
              <w:start w:sz="8.0" w:val="single" w:color="#000000"/>
              <w:top w:sz="7.2000000000000455" w:val="single" w:color="#000000"/>
              <w:end w:sz="7.20000000000027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Assign. </w:t>
            </w:r>
          </w:p>
        </w:tc>
        <w:tc>
          <w:tcPr>
            <w:tcW w:type="dxa" w:w="766"/>
            <w:tcBorders>
              <w:start w:sz="7.200000000000273" w:val="single" w:color="#000000"/>
              <w:top w:sz="7.2000000000000455" w:val="single" w:color="#000000"/>
              <w:end w:sz="7.20000000000027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CEE </w:t>
            </w:r>
          </w:p>
        </w:tc>
        <w:tc>
          <w:tcPr>
            <w:tcW w:type="dxa" w:w="1266"/>
            <w:vMerge/>
            <w:tcBorders>
              <w:start w:sz="7.200000000000273" w:val="single" w:color="#000000"/>
              <w:top w:sz="7.2000000000000455" w:val="single" w:color="#000000"/>
              <w:end w:sz="7.200000000000273" w:val="single" w:color="#000000"/>
              <w:bottom w:sz="11.199999999999818" w:val="single" w:color="#000000"/>
            </w:tcBorders>
          </w:tcPr>
          <w:p/>
        </w:tc>
        <w:tc>
          <w:tcPr>
            <w:tcW w:type="dxa" w:w="1266"/>
            <w:vMerge/>
            <w:tcBorders>
              <w:start w:sz="7.200000000000273" w:val="single" w:color="#000000"/>
              <w:top w:sz="7.2000000000000455" w:val="single" w:color="#000000"/>
              <w:end w:sz="7.199999999999818" w:val="single" w:color="#000000"/>
              <w:bottom w:sz="11.199999999999818" w:val="single" w:color="#000000"/>
            </w:tcBorders>
          </w:tcPr>
          <w:p/>
        </w:tc>
      </w:tr>
      <w:tr>
        <w:trPr>
          <w:trHeight w:hRule="exact" w:val="342"/>
        </w:trPr>
        <w:tc>
          <w:tcPr>
            <w:tcW w:type="dxa" w:w="1148"/>
            <w:vMerge w:val="restart"/>
            <w:tcBorders>
              <w:start w:sz="8.0" w:val="single" w:color="#000000"/>
              <w:top w:sz="11.199999999999818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886"/>
            <w:tcBorders>
              <w:start w:sz="4.0" w:val="single" w:color="#000000"/>
              <w:top w:sz="11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3.2000000000000455" w:val="single" w:color="#000000"/>
              <w:top w:sz="11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11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3.199999999999818" w:val="single" w:color="#000000"/>
              <w:top w:sz="11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11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11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11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340"/>
        </w:trPr>
        <w:tc>
          <w:tcPr>
            <w:tcW w:type="dxa" w:w="1266"/>
            <w:vMerge/>
            <w:tcBorders>
              <w:start w:sz="8.0" w:val="single" w:color="#000000"/>
              <w:top w:sz="11.199999999999818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18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340"/>
        </w:trPr>
        <w:tc>
          <w:tcPr>
            <w:tcW w:type="dxa" w:w="1266"/>
            <w:vMerge/>
            <w:tcBorders>
              <w:start w:sz="8.0" w:val="single" w:color="#000000"/>
              <w:top w:sz="11.199999999999818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1886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640"/>
        </w:trPr>
        <w:tc>
          <w:tcPr>
            <w:tcW w:type="dxa" w:w="1266"/>
            <w:vMerge/>
            <w:tcBorders>
              <w:start w:sz="8.0" w:val="single" w:color="#000000"/>
              <w:top w:sz="11.199999999999818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18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 </w:t>
            </w:r>
          </w:p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640"/>
        </w:trPr>
        <w:tc>
          <w:tcPr>
            <w:tcW w:type="dxa" w:w="1266"/>
            <w:vMerge/>
            <w:tcBorders>
              <w:start w:sz="8.0" w:val="single" w:color="#000000"/>
              <w:top w:sz="11.199999999999818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1886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Multidisciplinary </w:t>
            </w:r>
          </w:p>
        </w:tc>
        <w:tc>
          <w:tcPr>
            <w:tcW w:type="dxa" w:w="550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8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76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846"/>
        </w:trPr>
        <w:tc>
          <w:tcPr>
            <w:tcW w:type="dxa" w:w="1266"/>
            <w:vMerge/>
            <w:tcBorders>
              <w:start w:sz="8.0" w:val="single" w:color="#000000"/>
              <w:top w:sz="11.199999999999818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18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Ability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Enhancement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740"/>
        </w:trPr>
        <w:tc>
          <w:tcPr>
            <w:tcW w:type="dxa" w:w="1266"/>
            <w:vMerge/>
            <w:tcBorders>
              <w:start w:sz="8.0" w:val="single" w:color="#000000"/>
              <w:top w:sz="11.199999999999818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18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Value Added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332"/>
        </w:trPr>
        <w:tc>
          <w:tcPr>
            <w:tcW w:type="dxa" w:w="1148"/>
            <w:tcBorders>
              <w:top w:sz="8.0" w:val="single" w:color="#000000"/>
              <w:end w:sz="4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275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275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550 </w:t>
            </w:r>
          </w:p>
        </w:tc>
      </w:tr>
      <w:tr>
        <w:trPr>
          <w:trHeight w:hRule="exact" w:val="338"/>
        </w:trPr>
        <w:tc>
          <w:tcPr>
            <w:tcW w:type="dxa" w:w="1148"/>
            <w:vMerge w:val="restart"/>
            <w:tcBorders>
              <w:start w:sz="8.0" w:val="single" w:color="#000000"/>
              <w:top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88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342"/>
        </w:trPr>
        <w:tc>
          <w:tcPr>
            <w:tcW w:type="dxa" w:w="1266"/>
            <w:vMerge/>
            <w:tcBorders>
              <w:start w:sz="8.0" w:val="single" w:color="#000000"/>
              <w:top w:sz="7.199999999999818" w:val="single" w:color="#000000"/>
              <w:bottom w:sz="8.0" w:val="single" w:color="#000000"/>
            </w:tcBorders>
          </w:tcPr>
          <w:p/>
        </w:tc>
        <w:tc>
          <w:tcPr>
            <w:tcW w:type="dxa" w:w="18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342"/>
        </w:trPr>
        <w:tc>
          <w:tcPr>
            <w:tcW w:type="dxa" w:w="1266"/>
            <w:vMerge/>
            <w:tcBorders>
              <w:start w:sz="8.0" w:val="single" w:color="#000000"/>
              <w:top w:sz="7.199999999999818" w:val="single" w:color="#000000"/>
              <w:bottom w:sz="8.0" w:val="single" w:color="#000000"/>
            </w:tcBorders>
          </w:tcPr>
          <w:p/>
        </w:tc>
        <w:tc>
          <w:tcPr>
            <w:tcW w:type="dxa" w:w="188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650"/>
        </w:trPr>
        <w:tc>
          <w:tcPr>
            <w:tcW w:type="dxa" w:w="1266"/>
            <w:vMerge/>
            <w:tcBorders>
              <w:start w:sz="8.0" w:val="single" w:color="#000000"/>
              <w:top w:sz="7.199999999999818" w:val="single" w:color="#000000"/>
              <w:bottom w:sz="8.0" w:val="single" w:color="#000000"/>
            </w:tcBorders>
          </w:tcPr>
          <w:p/>
        </w:tc>
        <w:tc>
          <w:tcPr>
            <w:tcW w:type="dxa" w:w="126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648"/>
        </w:trPr>
        <w:tc>
          <w:tcPr>
            <w:tcW w:type="dxa" w:w="1266"/>
            <w:vMerge/>
            <w:tcBorders>
              <w:start w:sz="8.0" w:val="single" w:color="#000000"/>
              <w:top w:sz="7.199999999999818" w:val="single" w:color="#000000"/>
              <w:bottom w:sz="8.0" w:val="single" w:color="#000000"/>
            </w:tcBorders>
          </w:tcPr>
          <w:p/>
        </w:tc>
        <w:tc>
          <w:tcPr>
            <w:tcW w:type="dxa" w:w="126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850"/>
        </w:trPr>
        <w:tc>
          <w:tcPr>
            <w:tcW w:type="dxa" w:w="1266"/>
            <w:vMerge/>
            <w:tcBorders>
              <w:start w:sz="8.0" w:val="single" w:color="#000000"/>
              <w:top w:sz="7.199999999999818" w:val="single" w:color="#000000"/>
              <w:bottom w:sz="8.0" w:val="single" w:color="#000000"/>
            </w:tcBorders>
          </w:tcPr>
          <w:p/>
        </w:tc>
        <w:tc>
          <w:tcPr>
            <w:tcW w:type="dxa" w:w="18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Ability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Enhancement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730"/>
        </w:trPr>
        <w:tc>
          <w:tcPr>
            <w:tcW w:type="dxa" w:w="1266"/>
            <w:vMerge/>
            <w:tcBorders>
              <w:start w:sz="8.0" w:val="single" w:color="#000000"/>
              <w:top w:sz="7.199999999999818" w:val="single" w:color="#000000"/>
              <w:bottom w:sz="8.0" w:val="single" w:color="#000000"/>
            </w:tcBorders>
          </w:tcPr>
          <w:p/>
        </w:tc>
        <w:tc>
          <w:tcPr>
            <w:tcW w:type="dxa" w:w="188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Value Added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55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330"/>
        </w:trPr>
        <w:tc>
          <w:tcPr>
            <w:tcW w:type="dxa" w:w="5522"/>
            <w:gridSpan w:val="5"/>
            <w:tcBorders>
              <w:start w:sz="3.2000000000000455" w:val="single" w:color="#000000"/>
              <w:top w:sz="8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275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275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550 </w:t>
            </w:r>
          </w:p>
        </w:tc>
      </w:tr>
    </w:tbl>
    <w:p>
      <w:pPr>
        <w:autoSpaceDN w:val="0"/>
        <w:autoSpaceDE w:val="0"/>
        <w:widowControl/>
        <w:spacing w:line="244" w:lineRule="exact" w:before="2198" w:after="0"/>
        <w:ind w:left="0" w:right="71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 </w:t>
      </w:r>
    </w:p>
    <w:p>
      <w:pPr>
        <w:sectPr>
          <w:pgSz w:w="12240" w:h="15840"/>
          <w:pgMar w:top="178" w:right="670" w:bottom="490" w:left="1440" w:header="720" w:footer="720" w:gutter="0"/>
          <w:cols w:space="720" w:num="1" w:equalWidth="0"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688" w:val="left"/>
          <w:tab w:pos="8738" w:val="left"/>
        </w:tabs>
        <w:autoSpaceDE w:val="0"/>
        <w:widowControl/>
        <w:spacing w:line="240" w:lineRule="auto" w:before="0" w:after="0"/>
        <w:ind w:left="275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237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Honors </w:t>
      </w:r>
    </w:p>
    <w:p>
      <w:pPr>
        <w:autoSpaceDN w:val="0"/>
        <w:autoSpaceDE w:val="0"/>
        <w:widowControl/>
        <w:spacing w:line="642" w:lineRule="exact" w:before="3336" w:after="0"/>
        <w:ind w:left="0" w:right="3054" w:firstLine="0"/>
        <w:jc w:val="right"/>
      </w:pPr>
      <w:r>
        <w:rPr>
          <w:rFonts w:ascii="TimesNewRomanPS" w:hAnsi="TimesNewRomanPS" w:eastAsia="TimesNewRomanPS"/>
          <w:b/>
          <w:i w:val="0"/>
          <w:color w:val="E36C0A"/>
          <w:sz w:val="58"/>
        </w:rPr>
        <w:t xml:space="preserve">Faculty of Science </w:t>
      </w:r>
    </w:p>
    <w:p>
      <w:pPr>
        <w:autoSpaceDN w:val="0"/>
        <w:autoSpaceDE w:val="0"/>
        <w:widowControl/>
        <w:spacing w:line="510" w:lineRule="exact" w:before="5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A"/>
          <w:sz w:val="46"/>
        </w:rPr>
        <w:t xml:space="preserve">Shree Ramkrishna Institute of Computer Education &amp; </w:t>
      </w:r>
    </w:p>
    <w:p>
      <w:pPr>
        <w:autoSpaceDN w:val="0"/>
        <w:autoSpaceDE w:val="0"/>
        <w:widowControl/>
        <w:spacing w:line="510" w:lineRule="exact" w:before="18" w:after="0"/>
        <w:ind w:left="0" w:right="323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E36C0A"/>
          <w:sz w:val="46"/>
        </w:rPr>
        <w:t>Applied Sciences, Surat</w:t>
      </w:r>
    </w:p>
    <w:p>
      <w:pPr>
        <w:autoSpaceDN w:val="0"/>
        <w:autoSpaceDE w:val="0"/>
        <w:widowControl/>
        <w:spacing w:line="552" w:lineRule="exact" w:before="602" w:after="0"/>
        <w:ind w:left="158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50"/>
        </w:rPr>
        <w:t xml:space="preserve">B.Sc. (Information Technology) </w:t>
      </w:r>
    </w:p>
    <w:p>
      <w:pPr>
        <w:autoSpaceDN w:val="0"/>
        <w:autoSpaceDE w:val="0"/>
        <w:widowControl/>
        <w:spacing w:line="552" w:lineRule="exact" w:before="672" w:after="0"/>
        <w:ind w:left="0" w:right="4086" w:firstLine="0"/>
        <w:jc w:val="right"/>
      </w:pPr>
      <w:r>
        <w:rPr>
          <w:rFonts w:ascii="TimesNewRomanPS" w:hAnsi="TimesNewRomanPS" w:eastAsia="TimesNewRomanPS"/>
          <w:b/>
          <w:i w:val="0"/>
          <w:color w:val="365F91"/>
          <w:sz w:val="50"/>
        </w:rPr>
        <w:t xml:space="preserve"> SEMESTER- 3</w:t>
      </w:r>
    </w:p>
    <w:p>
      <w:pPr>
        <w:autoSpaceDN w:val="0"/>
        <w:autoSpaceDE w:val="0"/>
        <w:widowControl/>
        <w:spacing w:line="244" w:lineRule="exact" w:before="515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 </w:t>
      </w:r>
    </w:p>
    <w:p>
      <w:pPr>
        <w:sectPr>
          <w:pgSz w:w="12240" w:h="15840"/>
          <w:pgMar w:top="178" w:right="462" w:bottom="488" w:left="1382" w:header="720" w:footer="720" w:gutter="0"/>
          <w:cols w:space="720" w:num="1" w:equalWidth="0">
            <w:col w:w="10396" w:space="0"/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Honors </w:t>
      </w:r>
    </w:p>
    <w:p>
      <w:pPr>
        <w:autoSpaceDN w:val="0"/>
        <w:autoSpaceDE w:val="0"/>
        <w:widowControl/>
        <w:spacing w:line="266" w:lineRule="exact" w:before="334" w:after="276"/>
        <w:ind w:left="0" w:right="343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Web Application Development-I (PHP)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262"/>
        </w:trPr>
        <w:tc>
          <w:tcPr>
            <w:tcW w:type="dxa" w:w="20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1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8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20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Title </w:t>
            </w:r>
          </w:p>
        </w:tc>
        <w:tc>
          <w:tcPr>
            <w:tcW w:type="dxa" w:w="8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Major: Web Application Development-I (PHP)</w:t>
            </w:r>
          </w:p>
        </w:tc>
      </w:tr>
      <w:tr>
        <w:trPr>
          <w:trHeight w:hRule="exact" w:val="262"/>
        </w:trPr>
        <w:tc>
          <w:tcPr>
            <w:tcW w:type="dxa" w:w="20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8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(Theory) + 1 (Practical) </w:t>
            </w:r>
          </w:p>
        </w:tc>
      </w:tr>
      <w:tr>
        <w:trPr>
          <w:trHeight w:hRule="exact" w:val="514"/>
        </w:trPr>
        <w:tc>
          <w:tcPr>
            <w:tcW w:type="dxa" w:w="20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1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Week</w:t>
            </w:r>
          </w:p>
        </w:tc>
        <w:tc>
          <w:tcPr>
            <w:tcW w:type="dxa" w:w="8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3hrs (Theory) + 2hrs (Practical) </w:t>
            </w:r>
          </w:p>
        </w:tc>
      </w:tr>
      <w:tr>
        <w:trPr>
          <w:trHeight w:hRule="exact" w:val="516"/>
        </w:trPr>
        <w:tc>
          <w:tcPr>
            <w:tcW w:type="dxa" w:w="20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12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Minimum weeks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per Semester</w:t>
            </w:r>
          </w:p>
        </w:tc>
        <w:tc>
          <w:tcPr>
            <w:tcW w:type="dxa" w:w="8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518"/>
        </w:trPr>
        <w:tc>
          <w:tcPr>
            <w:tcW w:type="dxa" w:w="20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11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Revision </w:t>
            </w:r>
          </w:p>
        </w:tc>
        <w:tc>
          <w:tcPr>
            <w:tcW w:type="dxa" w:w="8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2021-22 </w:t>
            </w:r>
          </w:p>
        </w:tc>
      </w:tr>
      <w:tr>
        <w:trPr>
          <w:trHeight w:hRule="exact" w:val="586"/>
        </w:trPr>
        <w:tc>
          <w:tcPr>
            <w:tcW w:type="dxa" w:w="20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1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8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1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developing professional applications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using the latest tools and technologies in PHP. </w:t>
            </w:r>
          </w:p>
        </w:tc>
      </w:tr>
      <w:tr>
        <w:trPr>
          <w:trHeight w:hRule="exact" w:val="1164"/>
        </w:trPr>
        <w:tc>
          <w:tcPr>
            <w:tcW w:type="dxa" w:w="20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1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8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For Students: 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8" w:lineRule="exact" w:before="0" w:after="0"/>
              <w:ind w:left="4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Provide the necessary knowledge to design and develop dynamic, database-driven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8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 applications using PHP 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8" w:lineRule="exact" w:before="2" w:after="0"/>
              <w:ind w:left="4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Will learn how to use MYSQL database </w:t>
            </w:r>
          </w:p>
        </w:tc>
      </w:tr>
      <w:tr>
        <w:trPr>
          <w:trHeight w:hRule="exact" w:val="766"/>
        </w:trPr>
        <w:tc>
          <w:tcPr>
            <w:tcW w:type="dxa" w:w="20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1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8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4" w:lineRule="exact" w:before="0" w:after="0"/>
              <w:ind w:left="4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HTML/XHTML, CSS, JS or equivalent knowledge· 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8" w:lineRule="exact" w:before="0" w:after="0"/>
              <w:ind w:left="4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Other web programming languages knowledge will be helpful. 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8" w:lineRule="exact" w:before="2" w:after="0"/>
              <w:ind w:left="4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Knowledge of Database &amp; basic SQL is recommended. </w:t>
            </w:r>
          </w:p>
        </w:tc>
      </w:tr>
      <w:tr>
        <w:trPr>
          <w:trHeight w:hRule="exact" w:val="1024"/>
        </w:trPr>
        <w:tc>
          <w:tcPr>
            <w:tcW w:type="dxa" w:w="20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1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Outcome </w:t>
            </w:r>
          </w:p>
        </w:tc>
        <w:tc>
          <w:tcPr>
            <w:tcW w:type="dxa" w:w="8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will be able to 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8" w:lineRule="exact" w:before="0" w:after="0"/>
              <w:ind w:left="4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Carry out Server-side programming using PHP 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8" w:lineRule="exact" w:before="2" w:after="0"/>
              <w:ind w:left="4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 database-driven web applications </w:t>
            </w:r>
          </w:p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48" w:lineRule="exact" w:before="0" w:after="0"/>
              <w:ind w:left="4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Integrating PHP programs with Client-side scripting </w:t>
            </w:r>
          </w:p>
        </w:tc>
      </w:tr>
      <w:tr>
        <w:trPr>
          <w:trHeight w:hRule="exact" w:val="6080"/>
        </w:trPr>
        <w:tc>
          <w:tcPr>
            <w:tcW w:type="dxa" w:w="20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1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8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8" w:val="left"/>
                <w:tab w:pos="526" w:val="left"/>
                <w:tab w:pos="858" w:val="left"/>
                <w:tab w:pos="886" w:val="left"/>
              </w:tabs>
              <w:autoSpaceDE w:val="0"/>
              <w:widowControl/>
              <w:spacing w:line="252" w:lineRule="exact" w:before="0" w:after="0"/>
              <w:ind w:left="110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1: Basic Introduction to PHP              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Important tools and software requirements (like Web Server, Database, Editors etc.)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Basic Syntax, PHP variables and constants Types of data in PHP,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Expressions, scopes of a variable (local, global)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PHP Operators: Arithmetic, Assignment, Relational, Logical operators, Bitwise,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ternary and MOD operators. PHP operator Precedence and associativity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1.4 PHP IF Else conditional statements (Nested IF and Else)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1.5 Switch Case, While, For and Do … While Loop statements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1.6 Goto, Break, Continue and exit PHP Functions </w:t>
            </w:r>
          </w:p>
          <w:p>
            <w:pPr>
              <w:autoSpaceDN w:val="0"/>
              <w:tabs>
                <w:tab w:pos="568" w:val="left"/>
                <w:tab w:pos="844" w:val="left"/>
              </w:tabs>
              <w:autoSpaceDE w:val="0"/>
              <w:widowControl/>
              <w:spacing w:line="252" w:lineRule="exact" w:before="260" w:after="0"/>
              <w:ind w:left="110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2: Arrays in PHP                                                                                                      [7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Introduction to Array, creating index based and Associative array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Accessing array Looping with Index based array, with associative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Array using each() and forEach(). </w:t>
            </w:r>
          </w:p>
          <w:p>
            <w:pPr>
              <w:autoSpaceDN w:val="0"/>
              <w:autoSpaceDE w:val="0"/>
              <w:widowControl/>
              <w:spacing w:line="252" w:lineRule="exact" w:before="2" w:after="0"/>
              <w:ind w:left="844" w:right="1008" w:hanging="27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Some Useful array functions: implode, explode, count, different sorting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functions, array_reverse, array_search, array_push, array_pop, array_keys,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Key, sizeof. </w:t>
            </w:r>
          </w:p>
          <w:p>
            <w:pPr>
              <w:autoSpaceDN w:val="0"/>
              <w:tabs>
                <w:tab w:pos="568" w:val="left"/>
                <w:tab w:pos="844" w:val="left"/>
              </w:tabs>
              <w:autoSpaceDE w:val="0"/>
              <w:widowControl/>
              <w:spacing w:line="252" w:lineRule="exact" w:before="260" w:after="0"/>
              <w:ind w:left="110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3: String Manipulation and Regular Expression in PHP                                    [6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Creating and accessing String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Searching &amp; Replacing String formatting, joining and splitting String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Related Library functions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Use of preg_match(), preg_replace(), preg_split() functions in Regular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Expression for validations. </w:t>
            </w:r>
          </w:p>
        </w:tc>
      </w:tr>
    </w:tbl>
    <w:p>
      <w:pPr>
        <w:autoSpaceDN w:val="0"/>
        <w:autoSpaceDE w:val="0"/>
        <w:widowControl/>
        <w:spacing w:line="244" w:lineRule="exact" w:before="25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 </w:t>
      </w:r>
    </w:p>
    <w:p>
      <w:pPr>
        <w:sectPr>
          <w:pgSz w:w="12240" w:h="15840"/>
          <w:pgMar w:top="178" w:right="462" w:bottom="490" w:left="980" w:header="720" w:footer="720" w:gutter="0"/>
          <w:cols w:space="720" w:num="1" w:equalWidth="0">
            <w:col w:w="10798" w:space="0"/>
            <w:col w:w="10396" w:space="0"/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324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7094"/>
        </w:trPr>
        <w:tc>
          <w:tcPr>
            <w:tcW w:type="dxa" w:w="20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8" w:val="left"/>
                <w:tab w:pos="954" w:val="left"/>
                <w:tab w:pos="1340" w:val="left"/>
              </w:tabs>
              <w:autoSpaceDE w:val="0"/>
              <w:widowControl/>
              <w:spacing w:line="252" w:lineRule="exact" w:before="250" w:after="0"/>
              <w:ind w:left="110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4: Handling HTML forms with PHP and Database: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Capturing Form Data using GET and POST form methods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4.1.1 Dealing with multiple values including arrays to redirect data on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another page. </w:t>
            </w:r>
          </w:p>
          <w:p>
            <w:pPr>
              <w:autoSpaceDN w:val="0"/>
              <w:autoSpaceDE w:val="0"/>
              <w:widowControl/>
              <w:spacing w:line="244" w:lineRule="exact" w:before="10" w:after="0"/>
              <w:ind w:left="9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4.1.2 Image / file upload implementation with PHP.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568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Dealing with Sessions &amp; Cookies while handling forms (with Database)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Introduction to MySQLi and its data types.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9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4.3.1 Creating database, tables, relationships in database.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9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4.3.2 Storing images/files in the database. </w:t>
            </w:r>
          </w:p>
          <w:p>
            <w:pPr>
              <w:autoSpaceDN w:val="0"/>
              <w:autoSpaceDE w:val="0"/>
              <w:widowControl/>
              <w:spacing w:line="244" w:lineRule="exact" w:before="10" w:after="0"/>
              <w:ind w:left="5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 MySQLi various supported database engines. </w:t>
            </w:r>
          </w:p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248" w:lineRule="exact" w:before="264" w:after="0"/>
              <w:ind w:left="110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5: Crud operation using OOP with PHP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Introduction to database connection functions. </w:t>
            </w:r>
          </w:p>
          <w:p>
            <w:pPr>
              <w:autoSpaceDN w:val="0"/>
              <w:tabs>
                <w:tab w:pos="898" w:val="left"/>
              </w:tabs>
              <w:autoSpaceDE w:val="0"/>
              <w:widowControl/>
              <w:spacing w:line="254" w:lineRule="exact" w:before="0" w:after="0"/>
              <w:ind w:left="568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Various database queries functions: mysqli_query, mysqli_fetch_arary /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row / object, mysqli_num_rows, mysqli_close, mysqli_select_db,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mysqli_debug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Implementing CRUD operations with OOP concept.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5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 Error Handling using ‘try’ and ‘catch’ </w:t>
            </w:r>
          </w:p>
          <w:p>
            <w:pPr>
              <w:autoSpaceDN w:val="0"/>
              <w:tabs>
                <w:tab w:pos="568" w:val="left"/>
                <w:tab w:pos="774" w:val="left"/>
                <w:tab w:pos="954" w:val="left"/>
              </w:tabs>
              <w:autoSpaceDE w:val="0"/>
              <w:widowControl/>
              <w:spacing w:line="252" w:lineRule="exact" w:before="260" w:after="0"/>
              <w:ind w:left="110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6: Introduction to Ajax with PHP, Payment Gateway &amp; Website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Performance Evaluation            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Use of Ajax, it’s pros and cons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6.1.1 Basic function of AJAX with PHP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6.1.2 Implementation of AJAX with PHP (with database)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Payment Gateway Standard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Page Speed and performance related factors </w:t>
            </w:r>
          </w:p>
        </w:tc>
      </w:tr>
      <w:tr>
        <w:trPr>
          <w:trHeight w:hRule="exact" w:val="264"/>
        </w:trPr>
        <w:tc>
          <w:tcPr>
            <w:tcW w:type="dxa" w:w="20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1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Practical</w:t>
            </w:r>
          </w:p>
        </w:tc>
        <w:tc>
          <w:tcPr>
            <w:tcW w:type="dxa" w:w="8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3298"/>
        </w:trPr>
        <w:tc>
          <w:tcPr>
            <w:tcW w:type="dxa" w:w="20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1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Text and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Reference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8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2" w:val="left"/>
              </w:tabs>
              <w:autoSpaceDE w:val="0"/>
              <w:widowControl/>
              <w:spacing w:line="252" w:lineRule="exact" w:before="0" w:after="0"/>
              <w:ind w:left="110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 Core PHP Programming; Leon Atkinson; Pearson publishers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 The Complete Reference PHY; Stever Holzner; McGraw Hill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 Beginning PHP 5.0 Database; Christopher Scollo, Harish Rawat, Deepak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Thomas; Wrox 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 PHP – A beginner; Ashok Appu; Wiley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 PHP 5.0 and MySql Bible; Tim Converse, Joyce Park, Clark Morgan John;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Wiley &amp; Sons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  MySQL Bible; Steve Suehring John; Wiley &amp;Sons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  PHP Black Book; Peter Moulding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  PHP 5 and Mysql; Tim converse, Joyce Park and Clark Morgan; Bible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Wiley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9.  Beginning PHP 5.3; Matt Doyle; Wrox Publication </w:t>
            </w:r>
          </w:p>
        </w:tc>
      </w:tr>
      <w:tr>
        <w:trPr>
          <w:trHeight w:hRule="exact" w:val="514"/>
        </w:trPr>
        <w:tc>
          <w:tcPr>
            <w:tcW w:type="dxa" w:w="20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1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Methodology</w:t>
            </w:r>
          </w:p>
        </w:tc>
        <w:tc>
          <w:tcPr>
            <w:tcW w:type="dxa" w:w="8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48" w:val="left"/>
              </w:tabs>
              <w:autoSpaceDE w:val="0"/>
              <w:widowControl/>
              <w:spacing w:line="250" w:lineRule="exact" w:before="0" w:after="0"/>
              <w:ind w:left="110" w:right="316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80% (Approximately weekly) </w:t>
            </w:r>
          </w:p>
        </w:tc>
      </w:tr>
      <w:tr>
        <w:trPr>
          <w:trHeight w:hRule="exact" w:val="772"/>
        </w:trPr>
        <w:tc>
          <w:tcPr>
            <w:tcW w:type="dxa" w:w="20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86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1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244" w:lineRule="exact" w:before="81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5 </w:t>
      </w:r>
    </w:p>
    <w:p>
      <w:pPr>
        <w:sectPr>
          <w:pgSz w:w="12240" w:h="15840"/>
          <w:pgMar w:top="178" w:right="462" w:bottom="490" w:left="980" w:header="720" w:footer="720" w:gutter="0"/>
          <w:cols w:space="720" w:num="1" w:equalWidth="0">
            <w:col w:w="10798" w:space="0"/>
            <w:col w:w="10798" w:space="0"/>
            <w:col w:w="10396" w:space="0"/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Honors </w:t>
      </w:r>
    </w:p>
    <w:p>
      <w:pPr>
        <w:autoSpaceDN w:val="0"/>
        <w:autoSpaceDE w:val="0"/>
        <w:widowControl/>
        <w:spacing w:line="266" w:lineRule="exact" w:before="334" w:after="276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Advanced Database Management System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294"/>
        </w:trPr>
        <w:tc>
          <w:tcPr>
            <w:tcW w:type="dxa" w:w="1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Code </w:t>
            </w:r>
          </w:p>
        </w:tc>
        <w:tc>
          <w:tcPr>
            <w:tcW w:type="dxa" w:w="88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1860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Title </w:t>
            </w:r>
          </w:p>
        </w:tc>
        <w:tc>
          <w:tcPr>
            <w:tcW w:type="dxa" w:w="88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5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Major: Advanced Database Management System </w:t>
            </w:r>
          </w:p>
        </w:tc>
      </w:tr>
      <w:tr>
        <w:trPr>
          <w:trHeight w:hRule="exact" w:val="292"/>
        </w:trPr>
        <w:tc>
          <w:tcPr>
            <w:tcW w:type="dxa" w:w="1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Credit </w:t>
            </w:r>
          </w:p>
        </w:tc>
        <w:tc>
          <w:tcPr>
            <w:tcW w:type="dxa" w:w="8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3(Theory) + 1(Practical) </w:t>
            </w:r>
          </w:p>
        </w:tc>
      </w:tr>
      <w:tr>
        <w:trPr>
          <w:trHeight w:hRule="exact" w:val="548"/>
        </w:trPr>
        <w:tc>
          <w:tcPr>
            <w:tcW w:type="dxa" w:w="1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12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Week </w:t>
            </w:r>
          </w:p>
        </w:tc>
        <w:tc>
          <w:tcPr>
            <w:tcW w:type="dxa" w:w="8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Hrs (Theory) +2 Hrs. (Practical) </w:t>
            </w:r>
          </w:p>
        </w:tc>
      </w:tr>
      <w:tr>
        <w:trPr>
          <w:trHeight w:hRule="exact" w:val="544"/>
        </w:trPr>
        <w:tc>
          <w:tcPr>
            <w:tcW w:type="dxa" w:w="1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1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Minimum weeks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per Semester </w:t>
            </w:r>
          </w:p>
        </w:tc>
        <w:tc>
          <w:tcPr>
            <w:tcW w:type="dxa" w:w="8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548"/>
        </w:trPr>
        <w:tc>
          <w:tcPr>
            <w:tcW w:type="dxa" w:w="1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12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Revision </w:t>
            </w:r>
          </w:p>
        </w:tc>
        <w:tc>
          <w:tcPr>
            <w:tcW w:type="dxa" w:w="8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--- </w:t>
            </w:r>
          </w:p>
        </w:tc>
      </w:tr>
      <w:tr>
        <w:trPr>
          <w:trHeight w:hRule="exact" w:val="672"/>
        </w:trPr>
        <w:tc>
          <w:tcPr>
            <w:tcW w:type="dxa" w:w="1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12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Purpose of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</w:t>
            </w:r>
          </w:p>
        </w:tc>
        <w:tc>
          <w:tcPr>
            <w:tcW w:type="dxa" w:w="8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This course imparts the knowledge of Procedural SQL, No SQL and Data Analytics </w:t>
            </w:r>
          </w:p>
        </w:tc>
      </w:tr>
      <w:tr>
        <w:trPr>
          <w:trHeight w:hRule="exact" w:val="1052"/>
        </w:trPr>
        <w:tc>
          <w:tcPr>
            <w:tcW w:type="dxa" w:w="1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Objective </w:t>
            </w:r>
          </w:p>
        </w:tc>
        <w:tc>
          <w:tcPr>
            <w:tcW w:type="dxa" w:w="8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  <w:tab w:pos="1230" w:val="left"/>
              </w:tabs>
              <w:autoSpaceDE w:val="0"/>
              <w:widowControl/>
              <w:spacing w:line="252" w:lineRule="exact" w:before="8" w:after="0"/>
              <w:ind w:left="50" w:right="345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give exposure of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PL/SQL for handling data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Transaction Management concepts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Overview of advanced database technologies </w:t>
            </w:r>
          </w:p>
        </w:tc>
      </w:tr>
      <w:tr>
        <w:trPr>
          <w:trHeight w:hRule="exact" w:val="290"/>
        </w:trPr>
        <w:tc>
          <w:tcPr>
            <w:tcW w:type="dxa" w:w="1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Pre-requisite </w:t>
            </w:r>
          </w:p>
        </w:tc>
        <w:tc>
          <w:tcPr>
            <w:tcW w:type="dxa" w:w="8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Understanding of basic Database concepts, DDL, and DML </w:t>
            </w:r>
          </w:p>
        </w:tc>
      </w:tr>
      <w:tr>
        <w:trPr>
          <w:trHeight w:hRule="exact" w:val="1306"/>
        </w:trPr>
        <w:tc>
          <w:tcPr>
            <w:tcW w:type="dxa" w:w="1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Out come </w:t>
            </w:r>
          </w:p>
        </w:tc>
        <w:tc>
          <w:tcPr>
            <w:tcW w:type="dxa" w:w="8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will be able to </w:t>
            </w:r>
          </w:p>
          <w:p>
            <w:pPr>
              <w:autoSpaceDN w:val="0"/>
              <w:tabs>
                <w:tab w:pos="1230" w:val="left"/>
              </w:tabs>
              <w:autoSpaceDE w:val="0"/>
              <w:widowControl/>
              <w:spacing w:line="248" w:lineRule="exact" w:before="2" w:after="0"/>
              <w:ind w:left="77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Efficiently use PL/SQL for handling data </w:t>
            </w:r>
          </w:p>
          <w:p>
            <w:pPr>
              <w:autoSpaceDN w:val="0"/>
              <w:tabs>
                <w:tab w:pos="1230" w:val="left"/>
              </w:tabs>
              <w:autoSpaceDE w:val="0"/>
              <w:widowControl/>
              <w:spacing w:line="248" w:lineRule="exact" w:before="0" w:after="0"/>
              <w:ind w:left="77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 and invoke user defined procedures, functions and triggers </w:t>
            </w:r>
          </w:p>
          <w:p>
            <w:pPr>
              <w:autoSpaceDN w:val="0"/>
              <w:tabs>
                <w:tab w:pos="1230" w:val="left"/>
              </w:tabs>
              <w:autoSpaceDE w:val="0"/>
              <w:widowControl/>
              <w:spacing w:line="248" w:lineRule="exact" w:before="2" w:after="0"/>
              <w:ind w:left="77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Gain knowledge about various types of NOSQL databases </w:t>
            </w:r>
          </w:p>
          <w:p>
            <w:pPr>
              <w:autoSpaceDN w:val="0"/>
              <w:tabs>
                <w:tab w:pos="1230" w:val="left"/>
              </w:tabs>
              <w:autoSpaceDE w:val="0"/>
              <w:widowControl/>
              <w:spacing w:line="248" w:lineRule="exact" w:before="0" w:after="0"/>
              <w:ind w:left="77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Get the overview of Bigdata and OLAP </w:t>
            </w:r>
          </w:p>
        </w:tc>
      </w:tr>
      <w:tr>
        <w:trPr>
          <w:trHeight w:hRule="exact" w:val="6366"/>
        </w:trPr>
        <w:tc>
          <w:tcPr>
            <w:tcW w:type="dxa" w:w="1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Content </w:t>
            </w:r>
          </w:p>
        </w:tc>
        <w:tc>
          <w:tcPr>
            <w:tcW w:type="dxa" w:w="8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0" w:val="left"/>
                <w:tab w:pos="764" w:val="left"/>
                <w:tab w:pos="1372" w:val="left"/>
              </w:tabs>
              <w:autoSpaceDE w:val="0"/>
              <w:widowControl/>
              <w:spacing w:line="252" w:lineRule="exact" w:before="16" w:after="0"/>
              <w:ind w:left="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1: Procedural SQL and Exception Handling                                                           [10 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1.1. PL/SQL Block Structure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1.1.1. Using Variables, Constants and Data Type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1.1.2. Control Statements: IF…THEN statement, Loop,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FOR...Loop, While Loop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1.2. User-Defined RECORD and TABLE data types.  </w:t>
            </w:r>
          </w:p>
          <w:p>
            <w:pPr>
              <w:autoSpaceDN w:val="0"/>
              <w:tabs>
                <w:tab w:pos="450" w:val="left"/>
                <w:tab w:pos="836" w:val="left"/>
              </w:tabs>
              <w:autoSpaceDE w:val="0"/>
              <w:widowControl/>
              <w:spacing w:line="254" w:lineRule="exact" w:before="0" w:after="0"/>
              <w:ind w:left="394" w:right="25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1.3.  Exceptions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1.3.1.  User defined Exceptions and Pre-defined Exceptions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1.3.2.  Handling Exceptions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1.3.3.  Raising Exceptions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1.4. Working with Views </w:t>
            </w:r>
          </w:p>
          <w:p>
            <w:pPr>
              <w:autoSpaceDN w:val="0"/>
              <w:tabs>
                <w:tab w:pos="400" w:val="left"/>
                <w:tab w:pos="732" w:val="left"/>
              </w:tabs>
              <w:autoSpaceDE w:val="0"/>
              <w:widowControl/>
              <w:spacing w:line="252" w:lineRule="exact" w:before="258" w:after="0"/>
              <w:ind w:left="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2: Cursors and functions                          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2.1. Concept of cursors, types of cursors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2.2. Functions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2.2.1. Built-in functions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2.2.2. User defined functions </w:t>
            </w:r>
          </w:p>
          <w:p>
            <w:pPr>
              <w:autoSpaceDN w:val="0"/>
              <w:tabs>
                <w:tab w:pos="454" w:val="left"/>
                <w:tab w:pos="842" w:val="left"/>
              </w:tabs>
              <w:autoSpaceDE w:val="0"/>
              <w:widowControl/>
              <w:spacing w:line="252" w:lineRule="exact" w:before="258" w:after="0"/>
              <w:ind w:left="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3: Stored Procedures and Triggers         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 Cursors: Implicit, Explicit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 User Defined Function with parameters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 Stored Procedure with parameters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3.4 Triggers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3.4.1 Triggers and its benefits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3.4.2 Types of Triggers: Before and After Triggers  </w:t>
            </w:r>
          </w:p>
        </w:tc>
      </w:tr>
    </w:tbl>
    <w:p>
      <w:pPr>
        <w:autoSpaceDN w:val="0"/>
        <w:autoSpaceDE w:val="0"/>
        <w:widowControl/>
        <w:spacing w:line="244" w:lineRule="exact" w:before="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6 </w:t>
      </w:r>
    </w:p>
    <w:p>
      <w:pPr>
        <w:sectPr>
          <w:pgSz w:w="12240" w:h="15840"/>
          <w:pgMar w:top="178" w:right="462" w:bottom="490" w:left="980" w:header="720" w:footer="720" w:gutter="0"/>
          <w:cols w:space="720" w:num="1" w:equalWidth="0">
            <w:col w:w="10798" w:space="0"/>
            <w:col w:w="10798" w:space="0"/>
            <w:col w:w="10798" w:space="0"/>
            <w:col w:w="10396" w:space="0"/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324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6618"/>
        </w:trPr>
        <w:tc>
          <w:tcPr>
            <w:tcW w:type="dxa" w:w="1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4" w:val="left"/>
                <w:tab w:pos="842" w:val="left"/>
              </w:tabs>
              <w:autoSpaceDE w:val="0"/>
              <w:widowControl/>
              <w:spacing w:line="252" w:lineRule="exact" w:before="264" w:after="0"/>
              <w:ind w:left="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4 Transaction Management and Packages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 Transaction and System Concepts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 Desirable Properties of Transactions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 Commit, Savepoint, Rollback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4.4. Packages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4.4.1 Creating and using packages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4.4.2 Package specification and body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4.4.3. Advantages and Limitations of packages </w:t>
            </w:r>
          </w:p>
          <w:p>
            <w:pPr>
              <w:autoSpaceDN w:val="0"/>
              <w:tabs>
                <w:tab w:pos="510" w:val="left"/>
                <w:tab w:pos="676" w:val="left"/>
              </w:tabs>
              <w:autoSpaceDE w:val="0"/>
              <w:widowControl/>
              <w:spacing w:line="252" w:lineRule="exact" w:before="260" w:after="0"/>
              <w:ind w:left="1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5: Introduction to NoSQL                                                                                            [5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5.1. Basic concept of NoSQL and Advantages of NoSQL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 Types of NoSQL database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5.2.1 Column based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5.2.2 Graph based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5.2.3 Document based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5.2.4.key-value </w:t>
            </w:r>
          </w:p>
          <w:p>
            <w:pPr>
              <w:autoSpaceDN w:val="0"/>
              <w:tabs>
                <w:tab w:pos="290" w:val="left"/>
                <w:tab w:pos="326" w:val="left"/>
                <w:tab w:pos="702" w:val="left"/>
              </w:tabs>
              <w:autoSpaceDE w:val="0"/>
              <w:widowControl/>
              <w:spacing w:line="252" w:lineRule="exact" w:before="260" w:after="0"/>
              <w:ind w:left="14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6: Overview of Bigdata and DataAnalytics                                                              [6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 Introduction to Bigdata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 Big data Storage Systems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6.2.1 Distributed file systems,     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6.2.2 Sharing across multiple databases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6.2.3 Key-value storage systems,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6.2.4 Parallel and distributed databases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6.3. Introduction to OLAP and its operations (pivoting, slicing, rollup, drill down) </w:t>
            </w:r>
          </w:p>
        </w:tc>
      </w:tr>
      <w:tr>
        <w:trPr>
          <w:trHeight w:hRule="exact" w:val="290"/>
        </w:trPr>
        <w:tc>
          <w:tcPr>
            <w:tcW w:type="dxa" w:w="1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Practical </w:t>
            </w:r>
          </w:p>
        </w:tc>
        <w:tc>
          <w:tcPr>
            <w:tcW w:type="dxa" w:w="88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2824"/>
        </w:trPr>
        <w:tc>
          <w:tcPr>
            <w:tcW w:type="dxa" w:w="186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12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Text and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Reference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Literature </w:t>
            </w:r>
          </w:p>
        </w:tc>
        <w:tc>
          <w:tcPr>
            <w:tcW w:type="dxa" w:w="88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4" w:val="left"/>
              </w:tabs>
              <w:autoSpaceDE w:val="0"/>
              <w:widowControl/>
              <w:spacing w:line="254" w:lineRule="exact" w:before="8" w:after="0"/>
              <w:ind w:left="37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Silberschatz, Korth, Sudarshan, Database System Concepts,  McGraw-Hill computer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science series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 J Date, An introduction to Database Systems, Addition-Wesley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Nilesh Shah, Database System using Oracle, PHI. </w:t>
            </w:r>
          </w:p>
          <w:p>
            <w:pPr>
              <w:autoSpaceDN w:val="0"/>
              <w:tabs>
                <w:tab w:pos="734" w:val="left"/>
              </w:tabs>
              <w:autoSpaceDE w:val="0"/>
              <w:widowControl/>
              <w:spacing w:line="254" w:lineRule="exact" w:before="0" w:after="0"/>
              <w:ind w:left="37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Ramez Elmasri &amp; Shamkant B. Navathe, Fundamentals of Database Systems, Addison-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Wesley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Hector Gracia-Molina, Jeffrey D. Ullman, and Jennifer Widom, Database System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Implementation, Pearson. </w:t>
            </w:r>
          </w:p>
          <w:p>
            <w:pPr>
              <w:autoSpaceDN w:val="0"/>
              <w:autoSpaceDE w:val="0"/>
              <w:widowControl/>
              <w:spacing w:line="252" w:lineRule="exact" w:before="2" w:after="0"/>
              <w:ind w:left="374" w:right="25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Ivan Bayross, SQL, PL/SQL, BPB Publications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Scott Urman, Oracle9i PL/SQL programming, McGraw-Hill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Big-Data Fundamentals, Authar Thomas Erl </w:t>
            </w:r>
          </w:p>
        </w:tc>
      </w:tr>
      <w:tr>
        <w:trPr>
          <w:trHeight w:hRule="exact" w:val="800"/>
        </w:trPr>
        <w:tc>
          <w:tcPr>
            <w:tcW w:type="dxa" w:w="186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12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Methodology </w:t>
            </w:r>
          </w:p>
        </w:tc>
        <w:tc>
          <w:tcPr>
            <w:tcW w:type="dxa" w:w="885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6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course is composed of readings, discussion, videos and presentation, code competition activity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assignments of computational problem solving. </w:t>
            </w:r>
          </w:p>
          <w:p>
            <w:pPr>
              <w:autoSpaceDN w:val="0"/>
              <w:autoSpaceDE w:val="0"/>
              <w:widowControl/>
              <w:spacing w:line="246" w:lineRule="exact" w:before="6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 (Approximately weekly) </w:t>
            </w:r>
          </w:p>
        </w:tc>
      </w:tr>
      <w:tr>
        <w:trPr>
          <w:trHeight w:hRule="exact" w:val="798"/>
        </w:trPr>
        <w:tc>
          <w:tcPr>
            <w:tcW w:type="dxa" w:w="186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Evaluation Method </w:t>
            </w:r>
          </w:p>
        </w:tc>
        <w:tc>
          <w:tcPr>
            <w:tcW w:type="dxa" w:w="88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" w:after="0"/>
              <w:ind w:left="5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assignment,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the end semester written examination. </w:t>
            </w:r>
          </w:p>
        </w:tc>
      </w:tr>
    </w:tbl>
    <w:p>
      <w:pPr>
        <w:autoSpaceDN w:val="0"/>
        <w:autoSpaceDE w:val="0"/>
        <w:widowControl/>
        <w:spacing w:line="244" w:lineRule="exact" w:before="142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7 </w:t>
      </w:r>
    </w:p>
    <w:p>
      <w:pPr>
        <w:sectPr>
          <w:pgSz w:w="12240" w:h="15840"/>
          <w:pgMar w:top="178" w:right="462" w:bottom="490" w:left="980" w:header="720" w:footer="720" w:gutter="0"/>
          <w:cols w:space="720" w:num="1" w:equalWidth="0">
            <w:col w:w="10798" w:space="0"/>
            <w:col w:w="10798" w:space="0"/>
            <w:col w:w="10798" w:space="0"/>
            <w:col w:w="10798" w:space="0"/>
            <w:col w:w="10396" w:space="0"/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Honors </w:t>
      </w:r>
    </w:p>
    <w:p>
      <w:pPr>
        <w:autoSpaceDN w:val="0"/>
        <w:autoSpaceDE w:val="0"/>
        <w:widowControl/>
        <w:spacing w:line="288" w:lineRule="exact" w:before="724" w:after="278"/>
        <w:ind w:left="261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System Analysis, Modelling, Design and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294"/>
        </w:trPr>
        <w:tc>
          <w:tcPr>
            <w:tcW w:type="dxa" w:w="2404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Code </w:t>
            </w:r>
          </w:p>
        </w:tc>
        <w:tc>
          <w:tcPr>
            <w:tcW w:type="dxa" w:w="831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240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Title </w:t>
            </w:r>
          </w:p>
        </w:tc>
        <w:tc>
          <w:tcPr>
            <w:tcW w:type="dxa" w:w="83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3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Major: System Analysis, Modelling, Design and Manage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nt </w:t>
            </w:r>
          </w:p>
        </w:tc>
      </w:tr>
      <w:tr>
        <w:trPr>
          <w:trHeight w:hRule="exact" w:val="292"/>
        </w:trPr>
        <w:tc>
          <w:tcPr>
            <w:tcW w:type="dxa" w:w="240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Credit </w:t>
            </w:r>
          </w:p>
        </w:tc>
        <w:tc>
          <w:tcPr>
            <w:tcW w:type="dxa" w:w="83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 </w:t>
            </w:r>
          </w:p>
        </w:tc>
      </w:tr>
      <w:tr>
        <w:trPr>
          <w:trHeight w:hRule="exact" w:val="292"/>
        </w:trPr>
        <w:tc>
          <w:tcPr>
            <w:tcW w:type="dxa" w:w="240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1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Teaching per Week </w:t>
            </w:r>
          </w:p>
        </w:tc>
        <w:tc>
          <w:tcPr>
            <w:tcW w:type="dxa" w:w="83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 Hrs </w:t>
            </w:r>
          </w:p>
        </w:tc>
      </w:tr>
      <w:tr>
        <w:trPr>
          <w:trHeight w:hRule="exact" w:val="546"/>
        </w:trPr>
        <w:tc>
          <w:tcPr>
            <w:tcW w:type="dxa" w:w="2404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126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Semester </w:t>
            </w:r>
          </w:p>
        </w:tc>
        <w:tc>
          <w:tcPr>
            <w:tcW w:type="dxa" w:w="831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15 (Including Class work, examination, preparation, holidays etc.) </w:t>
            </w:r>
          </w:p>
        </w:tc>
      </w:tr>
      <w:tr>
        <w:trPr>
          <w:trHeight w:hRule="exact" w:val="292"/>
        </w:trPr>
        <w:tc>
          <w:tcPr>
            <w:tcW w:type="dxa" w:w="2404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Last Review / Revision </w:t>
            </w:r>
          </w:p>
        </w:tc>
        <w:tc>
          <w:tcPr>
            <w:tcW w:type="dxa" w:w="831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2021-22 </w:t>
            </w:r>
          </w:p>
        </w:tc>
      </w:tr>
      <w:tr>
        <w:trPr>
          <w:trHeight w:hRule="exact" w:val="806"/>
        </w:trPr>
        <w:tc>
          <w:tcPr>
            <w:tcW w:type="dxa" w:w="240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Purpose of Course </w:t>
            </w:r>
          </w:p>
        </w:tc>
        <w:tc>
          <w:tcPr>
            <w:tcW w:type="dxa" w:w="83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understand software engineering process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capable of applying the principles and techniques of computer science and engineering,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analysis, design, development, testing, and evaluation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 the systems. </w:t>
            </w:r>
          </w:p>
        </w:tc>
      </w:tr>
      <w:tr>
        <w:trPr>
          <w:trHeight w:hRule="exact" w:val="1304"/>
        </w:trPr>
        <w:tc>
          <w:tcPr>
            <w:tcW w:type="dxa" w:w="240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Objective </w:t>
            </w:r>
          </w:p>
        </w:tc>
        <w:tc>
          <w:tcPr>
            <w:tcW w:type="dxa" w:w="83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8" w:val="left"/>
              </w:tabs>
              <w:autoSpaceDE w:val="0"/>
              <w:widowControl/>
              <w:spacing w:line="248" w:lineRule="exact" w:before="6" w:after="0"/>
              <w:ind w:left="14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understand how to develop software. </w:t>
            </w:r>
          </w:p>
          <w:p>
            <w:pPr>
              <w:autoSpaceDN w:val="0"/>
              <w:tabs>
                <w:tab w:pos="508" w:val="left"/>
              </w:tabs>
              <w:autoSpaceDE w:val="0"/>
              <w:widowControl/>
              <w:spacing w:line="246" w:lineRule="exact" w:before="0" w:after="0"/>
              <w:ind w:left="14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understand various components of software process model and their </w:t>
            </w:r>
          </w:p>
          <w:p>
            <w:pPr>
              <w:autoSpaceDN w:val="0"/>
              <w:autoSpaceDE w:val="0"/>
              <w:widowControl/>
              <w:spacing w:line="244" w:lineRule="exact" w:before="10" w:after="0"/>
              <w:ind w:left="5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working. </w:t>
            </w:r>
          </w:p>
          <w:p>
            <w:pPr>
              <w:autoSpaceDN w:val="0"/>
              <w:tabs>
                <w:tab w:pos="508" w:val="left"/>
              </w:tabs>
              <w:autoSpaceDE w:val="0"/>
              <w:widowControl/>
              <w:spacing w:line="248" w:lineRule="exact" w:before="0" w:after="0"/>
              <w:ind w:left="14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understand the importance of requirement analysis. </w:t>
            </w:r>
          </w:p>
          <w:p>
            <w:pPr>
              <w:autoSpaceDN w:val="0"/>
              <w:tabs>
                <w:tab w:pos="508" w:val="left"/>
              </w:tabs>
              <w:autoSpaceDE w:val="0"/>
              <w:widowControl/>
              <w:spacing w:line="248" w:lineRule="exact" w:before="2" w:after="0"/>
              <w:ind w:left="14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To make students understand various approaches of syste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ign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 </w:t>
            </w:r>
          </w:p>
        </w:tc>
      </w:tr>
      <w:tr>
        <w:trPr>
          <w:trHeight w:hRule="exact" w:val="382"/>
        </w:trPr>
        <w:tc>
          <w:tcPr>
            <w:tcW w:type="dxa" w:w="240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Pre-requisite </w:t>
            </w:r>
          </w:p>
        </w:tc>
        <w:tc>
          <w:tcPr>
            <w:tcW w:type="dxa" w:w="83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Basic knowledge of Computer Programming and Application Development </w:t>
            </w:r>
          </w:p>
        </w:tc>
      </w:tr>
      <w:tr>
        <w:trPr>
          <w:trHeight w:hRule="exact" w:val="544"/>
        </w:trPr>
        <w:tc>
          <w:tcPr>
            <w:tcW w:type="dxa" w:w="240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Out come </w:t>
            </w:r>
          </w:p>
        </w:tc>
        <w:tc>
          <w:tcPr>
            <w:tcW w:type="dxa" w:w="83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6" w:after="0"/>
              <w:ind w:left="1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After completion of this course, the student will be capable of understanding software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development principles, processes to develop and design so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yste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ms. </w:t>
            </w:r>
          </w:p>
        </w:tc>
      </w:tr>
      <w:tr>
        <w:trPr>
          <w:trHeight w:hRule="exact" w:val="6618"/>
        </w:trPr>
        <w:tc>
          <w:tcPr>
            <w:tcW w:type="dxa" w:w="240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Course Content </w:t>
            </w:r>
          </w:p>
        </w:tc>
        <w:tc>
          <w:tcPr>
            <w:tcW w:type="dxa" w:w="83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4" w:val="left"/>
                <w:tab w:pos="638" w:val="left"/>
                <w:tab w:pos="684" w:val="left"/>
                <w:tab w:pos="1358" w:val="left"/>
              </w:tabs>
              <w:autoSpaceDE w:val="0"/>
              <w:widowControl/>
              <w:spacing w:line="252" w:lineRule="exact" w:before="16" w:after="0"/>
              <w:ind w:left="7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1: Introduction to Software Engineering                                                           [6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Software, Software characteristics, Software Engineering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engineering approach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phased development approach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effort distribution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process models - Linear sequential / waterfall model, Prototype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model, RAD model, Incremental model, Spiral model. </w:t>
            </w:r>
          </w:p>
          <w:p>
            <w:pPr>
              <w:autoSpaceDN w:val="0"/>
              <w:autoSpaceDE w:val="0"/>
              <w:widowControl/>
              <w:spacing w:line="252" w:lineRule="exact" w:before="2" w:after="0"/>
              <w:ind w:left="324" w:right="37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Various roles and responsibilities in SDLC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quality Assurance </w:t>
            </w:r>
          </w:p>
          <w:p>
            <w:pPr>
              <w:autoSpaceDN w:val="0"/>
              <w:tabs>
                <w:tab w:pos="344" w:val="left"/>
                <w:tab w:pos="396" w:val="left"/>
              </w:tabs>
              <w:autoSpaceDE w:val="0"/>
              <w:widowControl/>
              <w:spacing w:line="252" w:lineRule="exact" w:before="256" w:after="0"/>
              <w:ind w:left="5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2: Agile Development                                                                                          [4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2.1Agility and Agile Process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Agility principles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 Tool set for the Agile Process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Agile Development Models - Scrum and sprint </w:t>
            </w:r>
          </w:p>
          <w:p>
            <w:pPr>
              <w:autoSpaceDN w:val="0"/>
              <w:tabs>
                <w:tab w:pos="336" w:val="left"/>
                <w:tab w:pos="660" w:val="left"/>
                <w:tab w:pos="1380" w:val="left"/>
              </w:tabs>
              <w:autoSpaceDE w:val="0"/>
              <w:widowControl/>
              <w:spacing w:line="252" w:lineRule="exact" w:before="262" w:after="0"/>
              <w:ind w:left="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3: Software Requirement Analysis &amp; Modelling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Requirement gathering - formal &amp; informal techniques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Requirement modelling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Use case modelling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Classification- Classes, Object relationships, attributes and Methods. </w:t>
            </w:r>
          </w:p>
          <w:p>
            <w:pPr>
              <w:autoSpaceDN w:val="0"/>
              <w:tabs>
                <w:tab w:pos="660" w:val="left"/>
                <w:tab w:pos="1380" w:val="left"/>
              </w:tabs>
              <w:autoSpaceDE w:val="0"/>
              <w:widowControl/>
              <w:spacing w:line="252" w:lineRule="exact" w:before="0" w:after="0"/>
              <w:ind w:left="336" w:right="403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Flow Diagram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Class Based Methods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Class Notation-Static Structure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Object Diagram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Requirement Specification </w:t>
            </w:r>
          </w:p>
        </w:tc>
      </w:tr>
    </w:tbl>
    <w:p>
      <w:pPr>
        <w:autoSpaceDN w:val="0"/>
        <w:autoSpaceDE w:val="0"/>
        <w:widowControl/>
        <w:spacing w:line="244" w:lineRule="exact" w:before="13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8 </w:t>
      </w:r>
    </w:p>
    <w:p>
      <w:pPr>
        <w:sectPr>
          <w:pgSz w:w="12240" w:h="15840"/>
          <w:pgMar w:top="178" w:right="462" w:bottom="490" w:left="980" w:header="720" w:footer="720" w:gutter="0"/>
          <w:cols w:space="720" w:num="1" w:equalWidth="0">
            <w:col w:w="10798" w:space="0"/>
            <w:col w:w="10798" w:space="0"/>
            <w:col w:w="10798" w:space="0"/>
            <w:col w:w="10798" w:space="0"/>
            <w:col w:w="10798" w:space="0"/>
            <w:col w:w="10396" w:space="0"/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324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12676"/>
        </w:trPr>
        <w:tc>
          <w:tcPr>
            <w:tcW w:type="dxa" w:w="240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6" w:val="left"/>
                <w:tab w:pos="672" w:val="left"/>
                <w:tab w:pos="698" w:val="left"/>
                <w:tab w:pos="702" w:val="left"/>
                <w:tab w:pos="774" w:val="left"/>
                <w:tab w:pos="1392" w:val="left"/>
              </w:tabs>
              <w:autoSpaceDE w:val="0"/>
              <w:widowControl/>
              <w:spacing w:line="252" w:lineRule="exact" w:before="264" w:after="0"/>
              <w:ind w:left="5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4: Software Designing                      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Introduction to Design - Importance of design, Relationship between analysis &amp;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design, Design Principles            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Design Concepts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4.2.1 System level design concepts – Abstraction, Refinement, Modularity,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Information hiding, Polymorphism and reusability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Module level design concepts – Coupling, Cohesion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Overview of Designing software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4.2.4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Concept of UI / UX Design 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288" w:right="144" w:hanging="27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5: Design Modelling                                                                                           [8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Sequence Diagram - Elements and Guidelines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Collaboration Diagram - Elements and Guidelines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Activity Diagram - Elements and Guidelines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State Chart Diagram - Elements and Guidelines </w:t>
            </w:r>
          </w:p>
          <w:p>
            <w:pPr>
              <w:autoSpaceDN w:val="0"/>
              <w:tabs>
                <w:tab w:pos="288" w:val="left"/>
                <w:tab w:pos="564" w:val="left"/>
                <w:tab w:pos="1284" w:val="left"/>
              </w:tabs>
              <w:autoSpaceDE w:val="0"/>
              <w:widowControl/>
              <w:spacing w:line="252" w:lineRule="exact" w:before="258" w:after="0"/>
              <w:ind w:left="5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6: Software Testing                                                                                          [10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Overview of Software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Levels of testing - Unit, Integration, System and Acceptance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Types of Testing: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White box testing - Data and code coverage testing techniques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Black box testing - Equivalence partitioning, Boundary value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Overview of testing types - Ad-hoc testing, Gorilla testing, random testing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Systematic testing, Static testing and dynamic Testing, Functional,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Nonfunctional and Behavioural Testing, Usability Testing, Configuration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Testing and Compatibility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6.3.4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Testing practices </w:t>
            </w:r>
          </w:p>
          <w:p>
            <w:pPr>
              <w:autoSpaceDN w:val="0"/>
              <w:tabs>
                <w:tab w:pos="288" w:val="left"/>
                <w:tab w:pos="564" w:val="left"/>
                <w:tab w:pos="1284" w:val="left"/>
              </w:tabs>
              <w:autoSpaceDE w:val="0"/>
              <w:widowControl/>
              <w:spacing w:line="250" w:lineRule="exact" w:before="260" w:after="0"/>
              <w:ind w:left="5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7: Software implementation and Project management                                    [6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Project management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estimation - COCOMO Model – II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Project scheduling and tracking - Time line charts and project table. </w:t>
            </w:r>
          </w:p>
          <w:p>
            <w:pPr>
              <w:autoSpaceDN w:val="0"/>
              <w:tabs>
                <w:tab w:pos="564" w:val="left"/>
                <w:tab w:pos="1018" w:val="left"/>
                <w:tab w:pos="1284" w:val="left"/>
              </w:tabs>
              <w:autoSpaceDE w:val="0"/>
              <w:widowControl/>
              <w:spacing w:line="254" w:lineRule="exact" w:before="0" w:after="0"/>
              <w:ind w:left="234" w:right="187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team management - CC, CD, DD team structure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7.1.4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project maintenance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7.2 Software Deployment and Advanced Practices 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7.2.1 DevOps Practices, Tools, DevOps Lifecycle </w:t>
            </w:r>
          </w:p>
          <w:p>
            <w:pPr>
              <w:autoSpaceDN w:val="0"/>
              <w:autoSpaceDE w:val="0"/>
              <w:widowControl/>
              <w:spacing w:line="244" w:lineRule="exact" w:before="264" w:after="0"/>
              <w:ind w:left="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8: Case study of information systems                                                                [8 Hrs]</w:t>
            </w:r>
          </w:p>
          <w:p>
            <w:pPr>
              <w:autoSpaceDN w:val="0"/>
              <w:tabs>
                <w:tab w:pos="644" w:val="left"/>
                <w:tab w:pos="1086" w:val="left"/>
                <w:tab w:pos="1140" w:val="left"/>
              </w:tabs>
              <w:autoSpaceDE w:val="0"/>
              <w:widowControl/>
              <w:spacing w:line="252" w:lineRule="exact" w:before="248" w:after="0"/>
              <w:ind w:left="342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Inventory Control System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8.1.1 Objectives of good inventory control system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8.1.2 Transaction for an inventory system (Purchase, Issue, Purchase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Return and Issue Return)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8.1.3 Creation of transaction file, Item master file for purchase, issue,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purchase return and sales return. </w:t>
            </w:r>
          </w:p>
          <w:p>
            <w:pPr>
              <w:autoSpaceDN w:val="0"/>
              <w:tabs>
                <w:tab w:pos="1086" w:val="left"/>
              </w:tabs>
              <w:autoSpaceDE w:val="0"/>
              <w:widowControl/>
              <w:spacing w:line="252" w:lineRule="exact" w:before="2" w:after="0"/>
              <w:ind w:left="644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8.1.4 Consumption analysis, A B C analysis, Year-end processing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Periodic housekeeping </w:t>
            </w:r>
          </w:p>
          <w:p>
            <w:pPr>
              <w:autoSpaceDN w:val="0"/>
              <w:autoSpaceDE w:val="0"/>
              <w:widowControl/>
              <w:spacing w:line="244" w:lineRule="exact" w:before="262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Payroll System </w:t>
            </w:r>
          </w:p>
        </w:tc>
      </w:tr>
    </w:tbl>
    <w:p>
      <w:pPr>
        <w:autoSpaceDN w:val="0"/>
        <w:autoSpaceDE w:val="0"/>
        <w:widowControl/>
        <w:spacing w:line="244" w:lineRule="exact" w:before="8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9 </w:t>
      </w:r>
    </w:p>
    <w:p>
      <w:pPr>
        <w:sectPr>
          <w:pgSz w:w="12240" w:h="15840"/>
          <w:pgMar w:top="178" w:right="462" w:bottom="490" w:left="980" w:header="720" w:footer="720" w:gutter="0"/>
          <w:cols w:space="720" w:num="1" w:equalWidth="0">
            <w:col w:w="10798" w:space="0"/>
            <w:col w:w="10798" w:space="0"/>
            <w:col w:w="10798" w:space="0"/>
            <w:col w:w="10798" w:space="0"/>
            <w:col w:w="10798" w:space="0"/>
            <w:col w:w="10798" w:space="0"/>
            <w:col w:w="10396" w:space="0"/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324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1050"/>
        </w:trPr>
        <w:tc>
          <w:tcPr>
            <w:tcW w:type="dxa" w:w="240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" w:after="0"/>
              <w:ind w:left="644" w:right="288" w:hanging="8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8.2.1 Objectives of payroll systems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8.2.2 Classification of employees based on payment of wages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8.2.3 Leave entitlements, Overtime wages, bonus, provident fund contribution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other deductions, Computerizing a Payroll system </w:t>
            </w:r>
          </w:p>
        </w:tc>
      </w:tr>
      <w:tr>
        <w:trPr>
          <w:trHeight w:hRule="exact" w:val="3836"/>
        </w:trPr>
        <w:tc>
          <w:tcPr>
            <w:tcW w:type="dxa" w:w="2404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126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Literature </w:t>
            </w:r>
          </w:p>
        </w:tc>
        <w:tc>
          <w:tcPr>
            <w:tcW w:type="dxa" w:w="83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Integrated Approach to Software Engineering Pankaj Jalote Narosa Publication. </w:t>
            </w:r>
          </w:p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252" w:lineRule="exact" w:before="2" w:after="0"/>
              <w:ind w:left="6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Engineering: A Practitioner’s Approach 4e/5e, Roger S. Pressmann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McGrawHill Publication.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Workbook on System Analysis and Design 1e/2e, Garg, Srinivasan PHI. </w:t>
            </w:r>
          </w:p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252" w:lineRule="exact" w:before="4" w:after="0"/>
              <w:ind w:left="6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Engineering K. K. Aggrawal, Yogesh Singh New Age International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Publishers. </w:t>
            </w:r>
          </w:p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252" w:lineRule="exact" w:before="2" w:after="0"/>
              <w:ind w:left="6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Fundamentals of Software Engineering Carlo Ghezzi, Mehdi Jazayeri, Dino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Mendrilo PHI. </w:t>
            </w:r>
          </w:p>
          <w:p>
            <w:pPr>
              <w:autoSpaceDN w:val="0"/>
              <w:autoSpaceDE w:val="0"/>
              <w:widowControl/>
              <w:spacing w:line="252" w:lineRule="exact" w:before="2" w:after="0"/>
              <w:ind w:left="6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Engineering Ian Summwerville Addison Wesley- Pearson Education.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Engineering K. L. James PHI.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System Analysis and Design Elias M. Awad Galgotia Publication. </w:t>
            </w:r>
          </w:p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252" w:lineRule="exact" w:before="4" w:after="0"/>
              <w:ind w:left="6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System Analysis and Design in a changing world John W. Stazinger, Robert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B.Jacobson, Stephen D Burd, Thomson Learning. </w:t>
            </w:r>
          </w:p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252" w:lineRule="exact" w:before="2" w:after="0"/>
              <w:ind w:left="6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Effective DevOps: Building a Culture of Collaboration, Affinity, and Tooling at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Scale, Jennifer Davis, Katherine Daniels and O’relly </w:t>
            </w:r>
          </w:p>
        </w:tc>
      </w:tr>
      <w:tr>
        <w:trPr>
          <w:trHeight w:hRule="exact" w:val="656"/>
        </w:trPr>
        <w:tc>
          <w:tcPr>
            <w:tcW w:type="dxa" w:w="2404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126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Methodology </w:t>
            </w:r>
          </w:p>
        </w:tc>
        <w:tc>
          <w:tcPr>
            <w:tcW w:type="dxa" w:w="83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 </w:t>
            </w:r>
          </w:p>
        </w:tc>
      </w:tr>
      <w:tr>
        <w:trPr>
          <w:trHeight w:hRule="exact" w:val="1052"/>
        </w:trPr>
        <w:tc>
          <w:tcPr>
            <w:tcW w:type="dxa" w:w="240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" w:after="0"/>
              <w:ind w:left="72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Evaluation  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Method </w:t>
            </w:r>
          </w:p>
        </w:tc>
        <w:tc>
          <w:tcPr>
            <w:tcW w:type="dxa" w:w="83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" w:after="0"/>
              <w:ind w:left="80" w:right="331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participation, class test, quiz,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50% assessment is based on end semester written examina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 </w:t>
            </w:r>
          </w:p>
        </w:tc>
      </w:tr>
    </w:tbl>
    <w:p>
      <w:pPr>
        <w:autoSpaceDN w:val="0"/>
        <w:autoSpaceDE w:val="0"/>
        <w:widowControl/>
        <w:spacing w:line="244" w:lineRule="exact" w:before="616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10 </w:t>
      </w:r>
    </w:p>
    <w:p>
      <w:pPr>
        <w:sectPr>
          <w:pgSz w:w="12240" w:h="15840"/>
          <w:pgMar w:top="178" w:right="462" w:bottom="490" w:left="980" w:header="720" w:footer="720" w:gutter="0"/>
          <w:cols w:space="720" w:num="1" w:equalWidth="0">
            <w:col w:w="10798" w:space="0"/>
            <w:col w:w="10798" w:space="0"/>
            <w:col w:w="10798" w:space="0"/>
            <w:col w:w="10798" w:space="0"/>
            <w:col w:w="10798" w:space="0"/>
            <w:col w:w="10798" w:space="0"/>
            <w:col w:w="10798" w:space="0"/>
            <w:col w:w="10396" w:space="0"/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Honors </w:t>
      </w:r>
    </w:p>
    <w:p>
      <w:pPr>
        <w:autoSpaceDN w:val="0"/>
        <w:autoSpaceDE w:val="0"/>
        <w:widowControl/>
        <w:spacing w:line="266" w:lineRule="exact" w:before="334" w:after="320"/>
        <w:ind w:left="0" w:right="487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Digital Marketing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294"/>
        </w:trPr>
        <w:tc>
          <w:tcPr>
            <w:tcW w:type="dxa" w:w="282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7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282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7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5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SEC: Digital Marketing</w:t>
            </w:r>
          </w:p>
        </w:tc>
      </w:tr>
      <w:tr>
        <w:trPr>
          <w:trHeight w:hRule="exact" w:val="292"/>
        </w:trPr>
        <w:tc>
          <w:tcPr>
            <w:tcW w:type="dxa" w:w="282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7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(Theory) + 1 (Practical) </w:t>
            </w:r>
          </w:p>
        </w:tc>
      </w:tr>
      <w:tr>
        <w:trPr>
          <w:trHeight w:hRule="exact" w:val="294"/>
        </w:trPr>
        <w:tc>
          <w:tcPr>
            <w:tcW w:type="dxa" w:w="282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789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Hrs (Theory) + 2 Hrs (Practical) </w:t>
            </w:r>
          </w:p>
        </w:tc>
      </w:tr>
      <w:tr>
        <w:trPr>
          <w:trHeight w:hRule="exact" w:val="546"/>
        </w:trPr>
        <w:tc>
          <w:tcPr>
            <w:tcW w:type="dxa" w:w="2820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8" w:after="0"/>
              <w:ind w:left="12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Semester</w:t>
            </w:r>
          </w:p>
        </w:tc>
        <w:tc>
          <w:tcPr>
            <w:tcW w:type="dxa" w:w="789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546"/>
        </w:trPr>
        <w:tc>
          <w:tcPr>
            <w:tcW w:type="dxa" w:w="282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122" w:right="129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Last Review /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Revision</w:t>
            </w:r>
          </w:p>
        </w:tc>
        <w:tc>
          <w:tcPr>
            <w:tcW w:type="dxa" w:w="789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– </w:t>
            </w:r>
          </w:p>
        </w:tc>
      </w:tr>
      <w:tr>
        <w:trPr>
          <w:trHeight w:hRule="exact" w:val="618"/>
        </w:trPr>
        <w:tc>
          <w:tcPr>
            <w:tcW w:type="dxa" w:w="2820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789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" w:after="0"/>
              <w:ind w:left="5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aware of current strategies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Digital Marketing. </w:t>
            </w:r>
          </w:p>
        </w:tc>
      </w:tr>
      <w:tr>
        <w:trPr>
          <w:trHeight w:hRule="exact" w:val="546"/>
        </w:trPr>
        <w:tc>
          <w:tcPr>
            <w:tcW w:type="dxa" w:w="282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7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provide an in-depth knowledge of most recent digital marketing strategies. </w:t>
            </w:r>
          </w:p>
        </w:tc>
      </w:tr>
      <w:tr>
        <w:trPr>
          <w:trHeight w:hRule="exact" w:val="290"/>
        </w:trPr>
        <w:tc>
          <w:tcPr>
            <w:tcW w:type="dxa" w:w="282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7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Basic understanding of Web, social media. </w:t>
            </w:r>
          </w:p>
        </w:tc>
      </w:tr>
      <w:tr>
        <w:trPr>
          <w:trHeight w:hRule="exact" w:val="550"/>
        </w:trPr>
        <w:tc>
          <w:tcPr>
            <w:tcW w:type="dxa" w:w="282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7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5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students will be able to implement various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techniques and tools for digital marketing. </w:t>
            </w:r>
          </w:p>
        </w:tc>
      </w:tr>
      <w:tr>
        <w:trPr>
          <w:trHeight w:hRule="exact" w:val="7460"/>
        </w:trPr>
        <w:tc>
          <w:tcPr>
            <w:tcW w:type="dxa" w:w="282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7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396" w:right="0" w:hanging="38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1: Fundamentals Of Digital Marketing                                                       [4 Hrs]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 Types of Digital Marketing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 Marketing v/s Sales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1.3 Inbound v/s Outbound marketing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1.4 Content marketing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1.5 Understanding Leads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1.6 Tools for Digital Marketing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1.7 WWW, Domain </w:t>
            </w:r>
          </w:p>
          <w:p>
            <w:pPr>
              <w:autoSpaceDN w:val="0"/>
              <w:tabs>
                <w:tab w:pos="450" w:val="left"/>
                <w:tab w:pos="454" w:val="left"/>
                <w:tab w:pos="896" w:val="left"/>
                <w:tab w:pos="1002" w:val="left"/>
                <w:tab w:pos="1552" w:val="left"/>
              </w:tabs>
              <w:autoSpaceDE w:val="0"/>
              <w:widowControl/>
              <w:spacing w:line="258" w:lineRule="exact" w:before="254" w:after="0"/>
              <w:ind w:left="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2: Designing Fundamentals With Web Designing                                     [4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 Designing Fundamentals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2.1.1 Tools for Designing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2.1.2 Color Theory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2.1.3 Design Logo and Flyer using Canva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 Introduction to WordPress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2.2.1 Installation and Overview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(Dashboard, pages, themes, plugin, category, post, tags)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2.2.2 Designing WordPress website. </w:t>
            </w:r>
          </w:p>
          <w:p>
            <w:pPr>
              <w:autoSpaceDN w:val="0"/>
              <w:tabs>
                <w:tab w:pos="340" w:val="left"/>
                <w:tab w:pos="342" w:val="left"/>
                <w:tab w:pos="896" w:val="left"/>
                <w:tab w:pos="1552" w:val="left"/>
              </w:tabs>
              <w:autoSpaceDE w:val="0"/>
              <w:widowControl/>
              <w:spacing w:line="256" w:lineRule="exact" w:before="254" w:after="0"/>
              <w:ind w:left="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3: SEO &amp; SMM Social Media Marketing (Facebook)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 Introduction to SEO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3.1.1 Types Of SEO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3.1.2 Google Analytics to Improve SEO Performance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 SMM (Fundamentals of Facebook Marketing)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3.2.1 Creating Facebook Pages, Page Info and Settings,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Facebook Page, Custom URL, Invite Page Likes,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Featured Video, Scheduling Posts, Facebook Events,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Reply and Message, FacebookInsights Reports,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Competitor's Facebook Page ,Ban User on Facebook Page </w:t>
            </w:r>
          </w:p>
        </w:tc>
      </w:tr>
    </w:tbl>
    <w:p>
      <w:pPr>
        <w:autoSpaceDN w:val="0"/>
        <w:autoSpaceDE w:val="0"/>
        <w:widowControl/>
        <w:spacing w:line="244" w:lineRule="exact" w:before="43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11 </w:t>
      </w:r>
    </w:p>
    <w:p>
      <w:pPr>
        <w:sectPr>
          <w:pgSz w:w="12240" w:h="15840"/>
          <w:pgMar w:top="178" w:right="462" w:bottom="490" w:left="980" w:header="720" w:footer="720" w:gutter="0"/>
          <w:cols w:space="720" w:num="1" w:equalWidth="0">
            <w:col w:w="10798" w:space="0"/>
            <w:col w:w="10798" w:space="0"/>
            <w:col w:w="10798" w:space="0"/>
            <w:col w:w="10798" w:space="0"/>
            <w:col w:w="10798" w:space="0"/>
            <w:col w:w="10798" w:space="0"/>
            <w:col w:w="10798" w:space="0"/>
            <w:col w:w="10798" w:space="0"/>
            <w:col w:w="10396" w:space="0"/>
            <w:col w:w="10130" w:space="0"/>
            <w:col w:w="1013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8" w:after="324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365F91"/>
          <w:sz w:val="22"/>
        </w:rPr>
        <w:t xml:space="preserve">Bachelor of Science in Information Technology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3384"/>
        </w:trPr>
        <w:tc>
          <w:tcPr>
            <w:tcW w:type="dxa" w:w="282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6" w:val="left"/>
                <w:tab w:pos="1442" w:val="left"/>
                <w:tab w:pos="1496" w:val="left"/>
              </w:tabs>
              <w:autoSpaceDE w:val="0"/>
              <w:widowControl/>
              <w:spacing w:line="256" w:lineRule="exact" w:before="10" w:after="0"/>
              <w:ind w:left="396" w:right="86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3.2.2 Facebook Ad Campaigns: Setting Up Facebook Ad Account,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Create Ad - Targeting, Create  Ad - Budgeting,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Create Ad - Creative, Managing and Editing Ads,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Ad Reports and Ad Insights ,Billing and Account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 Overview of LINKEDIN </w:t>
            </w:r>
          </w:p>
          <w:p>
            <w:pPr>
              <w:autoSpaceDN w:val="0"/>
              <w:tabs>
                <w:tab w:pos="396" w:val="left"/>
                <w:tab w:pos="842" w:val="left"/>
                <w:tab w:pos="948" w:val="left"/>
              </w:tabs>
              <w:autoSpaceDE w:val="0"/>
              <w:widowControl/>
              <w:spacing w:line="260" w:lineRule="exact" w:before="256" w:after="0"/>
              <w:ind w:left="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Unit 4:  Email Marketing &amp; Affiliate Marketing                                               [4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 Email Marketing Strategy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 Affiliate Marketing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4.2.1 What is affiliate marketing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4.2.2 How Does Affiliate Marketing Work? </w:t>
            </w:r>
          </w:p>
          <w:p>
            <w:pPr>
              <w:autoSpaceDN w:val="0"/>
              <w:autoSpaceDE w:val="0"/>
              <w:widowControl/>
              <w:spacing w:line="244" w:lineRule="exact" w:before="14" w:after="0"/>
              <w:ind w:left="8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4.2.3 Types of Affiliate Marketing </w:t>
            </w:r>
          </w:p>
        </w:tc>
      </w:tr>
      <w:tr>
        <w:trPr>
          <w:trHeight w:hRule="exact" w:val="294"/>
        </w:trPr>
        <w:tc>
          <w:tcPr>
            <w:tcW w:type="dxa" w:w="282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Practical</w:t>
            </w:r>
          </w:p>
        </w:tc>
        <w:tc>
          <w:tcPr>
            <w:tcW w:type="dxa" w:w="7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1556"/>
        </w:trPr>
        <w:tc>
          <w:tcPr>
            <w:tcW w:type="dxa" w:w="282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" w:after="0"/>
              <w:ind w:left="122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789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2" w:val="left"/>
              </w:tabs>
              <w:autoSpaceDE w:val="0"/>
              <w:widowControl/>
              <w:spacing w:line="254" w:lineRule="exact" w:before="4" w:after="0"/>
              <w:ind w:left="37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Digital Marketing For Dummies, Russ Henneberry and Ryan Deiss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(ISBN-13 : 978-1119235590)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Digital Marketing All-In-One for Dummies (ISBN-13 : 978-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8126534623)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Digital Marketing All-In-One Bundle, 2 in 1 Bundle ,Savanna Payne ·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Wendell Yanick </w:t>
            </w:r>
          </w:p>
        </w:tc>
      </w:tr>
      <w:tr>
        <w:trPr>
          <w:trHeight w:hRule="exact" w:val="548"/>
        </w:trPr>
        <w:tc>
          <w:tcPr>
            <w:tcW w:type="dxa" w:w="2820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122" w:right="144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Methodology</w:t>
            </w:r>
          </w:p>
        </w:tc>
        <w:tc>
          <w:tcPr>
            <w:tcW w:type="dxa" w:w="789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Mini Project </w:t>
            </w:r>
          </w:p>
        </w:tc>
      </w:tr>
      <w:tr>
        <w:trPr>
          <w:trHeight w:hRule="exact" w:val="800"/>
        </w:trPr>
        <w:tc>
          <w:tcPr>
            <w:tcW w:type="dxa" w:w="282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78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" w:after="0"/>
              <w:ind w:left="11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examination, etc. </w:t>
            </w:r>
          </w:p>
          <w:p>
            <w:pPr>
              <w:autoSpaceDN w:val="0"/>
              <w:autoSpaceDE w:val="0"/>
              <w:widowControl/>
              <w:spacing w:line="244" w:lineRule="exact" w:before="1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244" w:lineRule="exact" w:before="617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12 </w:t>
      </w:r>
    </w:p>
    <w:sectPr w:rsidR="00FC693F" w:rsidRPr="0006063C" w:rsidSect="00034616">
      <w:pgSz w:w="12240" w:h="15840"/>
      <w:pgMar w:top="178" w:right="462" w:bottom="490" w:left="980" w:header="720" w:footer="720" w:gutter="0"/>
      <w:cols w:space="720" w:num="1" w:equalWidth="0">
        <w:col w:w="10798" w:space="0"/>
        <w:col w:w="10798" w:space="0"/>
        <w:col w:w="10798" w:space="0"/>
        <w:col w:w="10798" w:space="0"/>
        <w:col w:w="10798" w:space="0"/>
        <w:col w:w="10798" w:space="0"/>
        <w:col w:w="10798" w:space="0"/>
        <w:col w:w="10798" w:space="0"/>
        <w:col w:w="10798" w:space="0"/>
        <w:col w:w="10396" w:space="0"/>
        <w:col w:w="10130" w:space="0"/>
        <w:col w:w="1013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