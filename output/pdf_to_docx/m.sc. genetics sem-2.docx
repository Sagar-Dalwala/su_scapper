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288" w:right="144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Shree Ramkrishna Institute of Computer Education &amp; Applied </w:t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258"/>
        <w:ind w:left="1592" w:right="0" w:firstLine="0"/>
        <w:jc w:val="left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Titles of Papers in Syllabus of M.Sc. Genetics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0"/>
        <w:gridCol w:w="2340"/>
        <w:gridCol w:w="2340"/>
        <w:gridCol w:w="2340"/>
      </w:tblGrid>
      <w:tr>
        <w:trPr>
          <w:trHeight w:hRule="exact" w:val="770"/>
        </w:trPr>
        <w:tc>
          <w:tcPr>
            <w:tcW w:type="dxa" w:w="8852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Semester-2 </w:t>
            </w:r>
          </w:p>
        </w:tc>
      </w:tr>
      <w:tr>
        <w:trPr>
          <w:trHeight w:hRule="exact" w:val="1084"/>
        </w:trPr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56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17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39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840"/>
        </w:trPr>
        <w:tc>
          <w:tcPr>
            <w:tcW w:type="dxa" w:w="736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2398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10" w:val="left"/>
              </w:tabs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Specific </w:t>
            </w:r>
          </w:p>
          <w:p>
            <w:pPr>
              <w:autoSpaceDN w:val="0"/>
              <w:autoSpaceDE w:val="0"/>
              <w:widowControl/>
              <w:spacing w:line="266" w:lineRule="exact" w:before="5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Core Course </w:t>
            </w:r>
          </w:p>
        </w:tc>
        <w:tc>
          <w:tcPr>
            <w:tcW w:type="dxa" w:w="17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DSC-3 </w:t>
            </w:r>
          </w:p>
        </w:tc>
        <w:tc>
          <w:tcPr>
            <w:tcW w:type="dxa" w:w="39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Modern RNA Biology </w:t>
            </w:r>
          </w:p>
        </w:tc>
      </w:tr>
      <w:tr>
        <w:trPr>
          <w:trHeight w:hRule="exact" w:val="762"/>
        </w:trPr>
        <w:tc>
          <w:tcPr>
            <w:tcW w:type="dxa" w:w="2340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40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7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DSC-4 </w:t>
            </w:r>
          </w:p>
        </w:tc>
        <w:tc>
          <w:tcPr>
            <w:tcW w:type="dxa" w:w="39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Genomics </w:t>
            </w:r>
          </w:p>
        </w:tc>
      </w:tr>
      <w:tr>
        <w:trPr>
          <w:trHeight w:hRule="exact" w:val="1326"/>
        </w:trPr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6" w:lineRule="exact" w:before="58" w:after="0"/>
              <w:ind w:left="96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Specific Elective </w:t>
            </w:r>
          </w:p>
        </w:tc>
        <w:tc>
          <w:tcPr>
            <w:tcW w:type="dxa" w:w="174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DSE-2 </w:t>
            </w:r>
          </w:p>
        </w:tc>
        <w:tc>
          <w:tcPr>
            <w:tcW w:type="dxa" w:w="39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Selection from “*” </w:t>
            </w:r>
          </w:p>
        </w:tc>
      </w:tr>
      <w:tr>
        <w:trPr>
          <w:trHeight w:hRule="exact" w:val="1084"/>
        </w:trPr>
        <w:tc>
          <w:tcPr>
            <w:tcW w:type="dxa" w:w="7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239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0" w:val="left"/>
              </w:tabs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Enhancement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7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 2 </w:t>
            </w:r>
          </w:p>
        </w:tc>
        <w:tc>
          <w:tcPr>
            <w:tcW w:type="dxa" w:w="397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1325"/>
              <w:gridCol w:w="1325"/>
              <w:gridCol w:w="1325"/>
            </w:tblGrid>
            <w:tr>
              <w:trPr>
                <w:trHeight w:hRule="exact" w:val="352"/>
              </w:trPr>
              <w:tc>
                <w:tcPr>
                  <w:tcW w:type="dxa" w:w="1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6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Instrumentation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and </w:t>
                  </w:r>
                </w:p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19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Analytical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26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Techniques </w:t>
            </w:r>
          </w:p>
        </w:tc>
      </w:tr>
      <w:tr>
        <w:trPr>
          <w:trHeight w:hRule="exact" w:val="770"/>
        </w:trPr>
        <w:tc>
          <w:tcPr>
            <w:tcW w:type="dxa" w:w="8852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* Elective (Open Course Pool) For DSE-2: Select any one from following: </w:t>
            </w:r>
          </w:p>
        </w:tc>
      </w:tr>
      <w:tr>
        <w:trPr>
          <w:trHeight w:hRule="exact" w:val="748"/>
        </w:trPr>
        <w:tc>
          <w:tcPr>
            <w:tcW w:type="dxa" w:w="8852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Forensic Chemistry &amp; Toxicology /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Bioinformatics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/ IPR / Biostatistics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8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