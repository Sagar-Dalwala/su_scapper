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592" w:right="316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06"/>
        <w:gridCol w:w="3306"/>
        <w:gridCol w:w="3306"/>
      </w:tblGrid>
      <w:tr>
        <w:trPr>
          <w:trHeight w:hRule="exact" w:val="286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Organic Chemistry</w:t>
            </w:r>
          </w:p>
        </w:tc>
        <w:tc>
          <w:tcPr>
            <w:tcW w:type="dxa" w:w="464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4"/>
        </w:trPr>
        <w:tc>
          <w:tcPr>
            <w:tcW w:type="dxa" w:w="5246"/>
            <w:gridSpan w:val="2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II </w:t>
            </w:r>
          </w:p>
        </w:tc>
        <w:tc>
          <w:tcPr>
            <w:tcW w:type="dxa" w:w="464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0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4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 DSC-III-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 Organic Synthesis &amp; Mechanism</w:t>
            </w:r>
          </w:p>
        </w:tc>
      </w:tr>
      <w:tr>
        <w:trPr>
          <w:trHeight w:hRule="exact" w:val="288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99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838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is about organic reaction mechanisms, which are extremely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useful in predicting the products and improving the reaction efficiency. Rearrangement,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determining mechanism, Oxidation, Reduction, Chirality and Aromaticity.</w:t>
            </w:r>
          </w:p>
        </w:tc>
      </w:tr>
      <w:tr>
        <w:trPr>
          <w:trHeight w:hRule="exact" w:val="3166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820" w:val="left"/>
              </w:tabs>
              <w:autoSpaceDE w:val="0"/>
              <w:widowControl/>
              <w:spacing w:line="280" w:lineRule="exact" w:before="0" w:after="0"/>
              <w:ind w:left="10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 learn...about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Rearrangement reaction to electron deficient carbon, nitrogen, oxygen and electron rich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carbon atom.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 reaction, its mechanism and application.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Aromaticity in benzenoid and non-benzenoid compounds.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Kinetic and non-kinetic methods used for determination of reaction mechanism. </w:t>
            </w:r>
          </w:p>
          <w:p>
            <w:pPr>
              <w:autoSpaceDN w:val="0"/>
              <w:autoSpaceDE w:val="0"/>
              <w:widowControl/>
              <w:spacing w:line="292" w:lineRule="exact" w:before="4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Chirality in an organic compound,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Draw stereoisomers in the 3-dimensional conventions &amp; determining absolute configuration.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Oxidation and reduction with different reagents. 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4959"/>
        <w:gridCol w:w="4959"/>
      </w:tblGrid>
      <w:tr>
        <w:trPr>
          <w:trHeight w:hRule="exact" w:val="38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Rearrangement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37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(08Hours) 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76" w:lineRule="exact" w:before="124" w:after="0"/>
        <w:ind w:left="11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Rearrangement to electron deficient carbon:Pinacol-pinacolone, Wagner -Meerwein,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Benzillic acid, Wolf (Arndt-Eisterts synthesis) Rupe and Demjanov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Rearrangement to electron deficient Nitrogen: Hofmann, Curtius, Schimdt,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Lossen and Beckmann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Rearrangement to electron deficient Oxygen: Baeyer Villiger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Rearrangement to electron rich carbon: Favorskii, Witting , Neber, Steven’s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Sommelet Houser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Aromatic rearrangements: Fries, Clasisen and Benzidine free radical </w:t>
      </w:r>
    </w:p>
    <w:p>
      <w:pPr>
        <w:autoSpaceDN w:val="0"/>
        <w:tabs>
          <w:tab w:pos="8034" w:val="left"/>
        </w:tabs>
        <w:autoSpaceDE w:val="0"/>
        <w:widowControl/>
        <w:spacing w:line="276" w:lineRule="exact" w:before="276" w:after="0"/>
        <w:ind w:left="11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Methods of Determining Mechanisms and Isotope Effects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Methods of determining mechanism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 Determination of the products formed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2.2.2Study of intermediate formed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 Study of catalyst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2.2.4 Stereochemical Evidence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2.2.5 Kinetic Evidence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2.2.6 Isotope Labelling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Isotopic Effects</w:t>
      </w:r>
    </w:p>
    <w:p>
      <w:pPr>
        <w:autoSpaceDN w:val="0"/>
        <w:autoSpaceDE w:val="0"/>
        <w:widowControl/>
        <w:spacing w:line="276" w:lineRule="exact" w:before="276" w:after="0"/>
        <w:ind w:left="11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Reactions, Mechanism and Applications of the Name Reactions:   (10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Baeyer-villiger oxidation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Dakin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Baker-venkataraman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Reformatsky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Robinson annulations </w:t>
      </w:r>
    </w:p>
    <w:p>
      <w:pPr>
        <w:autoSpaceDN w:val="0"/>
        <w:autoSpaceDE w:val="0"/>
        <w:widowControl/>
        <w:spacing w:line="197" w:lineRule="auto" w:before="486" w:after="0"/>
        <w:ind w:left="0" w:right="518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1906" w:h="16838"/>
          <w:pgMar w:top="360" w:right="660" w:bottom="490" w:left="1328" w:header="720" w:footer="720" w:gutter="0"/>
          <w:cols w:space="720" w:num="1" w:equalWidth="0"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autoSpaceDE w:val="0"/>
        <w:widowControl/>
        <w:spacing w:line="276" w:lineRule="exact" w:before="368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Cannizzaro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3.7 Dieckmann reaction,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3.8 Perkin Reaction,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3.9 Stobbe condensation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3.10 Bischler Napieralski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3.11Witting rearrangement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Oxidation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(08Hours) </w:t>
      </w:r>
    </w:p>
    <w:p>
      <w:pPr>
        <w:autoSpaceDN w:val="0"/>
        <w:autoSpaceDE w:val="0"/>
        <w:widowControl/>
        <w:spacing w:line="276" w:lineRule="exact" w:before="18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Oxidation of alcohol: Chromic acid, Chromium (VI)oxide, pyridine complexes,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manganese (IV)oxide and silver carbonate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Oxidation to carbon- carbon double bonds: diols, epoxides, enantio selective epoxidation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allylic alcohols, Synthetic reaction of epoxides and ozonolysis. </w:t>
      </w:r>
    </w:p>
    <w:p>
      <w:pPr>
        <w:autoSpaceDN w:val="0"/>
        <w:autoSpaceDE w:val="0"/>
        <w:widowControl/>
        <w:spacing w:line="276" w:lineRule="exact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Oxidation of ketones; conversion into unsaturated ketones, oxidation of ketols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Oxidative degradation of acids, aromatic rings of phenols, Oxidation of amines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Oxidation with ruthenium tetroxide, Oxidation with thallium(III)nitrate,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Oppenauer oxidation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Reduction                                                                                                     (06Hours) </w:t>
      </w:r>
    </w:p>
    <w:p>
      <w:pPr>
        <w:autoSpaceDN w:val="0"/>
        <w:tabs>
          <w:tab w:pos="300" w:val="left"/>
        </w:tabs>
        <w:autoSpaceDE w:val="0"/>
        <w:widowControl/>
        <w:spacing w:line="276" w:lineRule="exact" w:before="1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Catalytic hydrogenation, selectivity of reaction of functional groups,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Stereochemistry mechanism,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Homogeneous hydrogenation,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Reduction by dissolving metals: reduction with metal and acid reduction of carbonyl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compounds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Reduction with Metal in liquid ammonia (Birch reduction)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Reductive fission of alcohols and halides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Reduction by hydride transfer reagents: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5.8 Other methods : Wolf Kishner reduction, desulphurization of  thioacetals </w:t>
      </w:r>
    </w:p>
    <w:p>
      <w:pPr>
        <w:autoSpaceDN w:val="0"/>
        <w:tabs>
          <w:tab w:pos="7922" w:val="left"/>
        </w:tabs>
        <w:autoSpaceDE w:val="0"/>
        <w:widowControl/>
        <w:spacing w:line="264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Hammett Equation its Modification and Applications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(08Hours) </w:t>
      </w:r>
    </w:p>
    <w:p>
      <w:pPr>
        <w:autoSpaceDN w:val="0"/>
        <w:autoSpaceDE w:val="0"/>
        <w:widowControl/>
        <w:spacing w:line="266" w:lineRule="exact" w:before="1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Linear free energy relationship </w:t>
      </w:r>
    </w:p>
    <w:p>
      <w:pPr>
        <w:autoSpaceDN w:val="0"/>
        <w:autoSpaceDE w:val="0"/>
        <w:widowControl/>
        <w:spacing w:line="264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Hammett equation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Derivation of Hammett equation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Physical meaning of σ and ρ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Significance and modification of ρ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Applications of Hammett plots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6.7 Deviation from linearity</w:t>
      </w:r>
    </w:p>
    <w:p>
      <w:pPr>
        <w:autoSpaceDN w:val="0"/>
        <w:autoSpaceDE w:val="0"/>
        <w:widowControl/>
        <w:spacing w:line="264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6.8 Thermodynamic implication of Hammett equation</w:t>
      </w:r>
    </w:p>
    <w:p>
      <w:pPr>
        <w:autoSpaceDN w:val="0"/>
        <w:autoSpaceDE w:val="0"/>
        <w:widowControl/>
        <w:spacing w:line="276" w:lineRule="exact" w:before="3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7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Aromaticity                                                                                                      (06Hours)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Aromaticity and Huckel’s rule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Aromaticity in benzenoid and non-benzenoid compounds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Annulenes, fullerenes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Alternant and non-alternant hydrocarbons energy level of molecular orbitals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Anti aromaticity, homo aromaticity, non-aromatic compounds </w:t>
      </w:r>
    </w:p>
    <w:p>
      <w:pPr>
        <w:autoSpaceDN w:val="0"/>
        <w:autoSpaceDE w:val="0"/>
        <w:widowControl/>
        <w:spacing w:line="197" w:lineRule="auto" w:before="664" w:after="0"/>
        <w:ind w:left="0" w:right="455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62" w:right="1292" w:bottom="490" w:left="1440" w:header="720" w:footer="720" w:gutter="0"/>
          <w:cols w:space="720" w:num="1" w:equalWidth="0"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44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tabs>
          <w:tab w:pos="7922" w:val="left"/>
        </w:tabs>
        <w:autoSpaceDE w:val="0"/>
        <w:widowControl/>
        <w:spacing w:line="276" w:lineRule="exact" w:before="9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Concept of Chirality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Recognition of symmetry elements and chiral structures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Stereo isomerism, determining absolute configuration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Optical activity and optical purity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Resolution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Chiral crown ethers and cyclodextrins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Conformation of carbocycles up to cyclodecane.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Mechanism and structure in organic chemistry, E.S. Gould, Holt, Rinehart and Winston.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Advanced organic chemistry, J. March.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Physical organic chemistry, J. Hine. </w:t>
      </w:r>
    </w:p>
    <w:p>
      <w:pPr>
        <w:autoSpaceDN w:val="0"/>
        <w:autoSpaceDE w:val="0"/>
        <w:widowControl/>
        <w:spacing w:line="276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Advanced organic chemistry Part A-Carey F. A. and Sundberg R. J. (Plenum Press).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Organic Chemistry, Clayden, Greeves, Warren and Wothers [Oxford Press]. </w:t>
      </w:r>
    </w:p>
    <w:p>
      <w:pPr>
        <w:autoSpaceDN w:val="0"/>
        <w:autoSpaceDE w:val="0"/>
        <w:widowControl/>
        <w:spacing w:line="276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Designing organic synthesis, S. Warren, Willey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 Some modern methods of organic synthesis, W. Carrathers, Cambridege Univ. Press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Modern synthetic reaction, H.O. House, W. A. Benjamin.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Advanced organic reactions, reactions, mechanisms and structure, J. March, Wiley.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Principles of organic synthesis, R.O.C. Norman and J. M. Coxon, Blackie Academic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Professional. </w:t>
      </w:r>
    </w:p>
    <w:p>
      <w:pPr>
        <w:autoSpaceDN w:val="0"/>
        <w:autoSpaceDE w:val="0"/>
        <w:widowControl/>
        <w:spacing w:line="276" w:lineRule="exact" w:before="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Advanced organic chemistry part-B, F, A. Carrey and R. J. Sundberg, Plenum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 Organic reaction and their mechanisms, P. S. Kalsi, New Age International Publishers. </w:t>
      </w:r>
    </w:p>
    <w:p>
      <w:pPr>
        <w:autoSpaceDN w:val="0"/>
        <w:autoSpaceDE w:val="0"/>
        <w:widowControl/>
        <w:spacing w:line="276" w:lineRule="exact" w:before="1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 Protective groups in organic synthesis, T. W. Greene and P. G. M. Wuts, II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John Wiley and Sons 1991. </w:t>
      </w:r>
    </w:p>
    <w:p>
      <w:pPr>
        <w:autoSpaceDN w:val="0"/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14. Organic synthesis: the disconnection approach, Sturant Warren, John Wiley and Sons.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15. Mechanism and structure in organic chemistry, E.S. Gould, Holt, Rinehart and Winston. </w:t>
      </w:r>
    </w:p>
    <w:p>
      <w:pPr>
        <w:autoSpaceDN w:val="0"/>
        <w:autoSpaceDE w:val="0"/>
        <w:widowControl/>
        <w:spacing w:line="276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18 Advanced organic chemistry Part A, Carey F. A. and Sundberg R. J. (Plenum Press).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19. Organic Chemistry, Clayden, Greeves, Warren and Wothers [Oxford Press]. </w:t>
      </w:r>
    </w:p>
    <w:p>
      <w:pPr>
        <w:autoSpaceDN w:val="0"/>
        <w:autoSpaceDE w:val="0"/>
        <w:widowControl/>
        <w:spacing w:line="197" w:lineRule="auto" w:before="5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62" w:right="1424" w:bottom="490" w:left="1440" w:header="720" w:footer="720" w:gutter="0"/>
          <w:cols w:space="720" w:num="1" w:equalWidth="0"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122"/>
        <w:ind w:left="3168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334"/>
        <w:gridCol w:w="3334"/>
        <w:gridCol w:w="3334"/>
      </w:tblGrid>
      <w:tr>
        <w:trPr>
          <w:trHeight w:hRule="exact" w:val="284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Organic Chemistry </w:t>
            </w:r>
          </w:p>
        </w:tc>
        <w:tc>
          <w:tcPr>
            <w:tcW w:type="dxa" w:w="46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Theory </w:t>
            </w:r>
          </w:p>
        </w:tc>
      </w:tr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II </w:t>
            </w:r>
          </w:p>
        </w:tc>
        <w:tc>
          <w:tcPr>
            <w:tcW w:type="dxa" w:w="46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989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Subject:  DSC- IV-CHEMISTRY OF NATURAL PRODUCTS </w:t>
            </w:r>
          </w:p>
        </w:tc>
      </w:tr>
      <w:tr>
        <w:trPr>
          <w:trHeight w:hRule="exact" w:val="284"/>
        </w:trPr>
        <w:tc>
          <w:tcPr>
            <w:tcW w:type="dxa" w:w="489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04(T) + 02 (P) </w:t>
            </w:r>
          </w:p>
        </w:tc>
        <w:tc>
          <w:tcPr>
            <w:tcW w:type="dxa" w:w="5000"/>
            <w:gridSpan w:val="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4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 </w:t>
            </w:r>
          </w:p>
        </w:tc>
      </w:tr>
      <w:tr>
        <w:trPr>
          <w:trHeight w:hRule="exact" w:val="2494"/>
        </w:trPr>
        <w:tc>
          <w:tcPr>
            <w:tcW w:type="dxa" w:w="989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will cover the diversity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natural products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their roles in biological systems,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chemistry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biosynthesis of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major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natural product classes and the synthesis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important natural products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2" w:right="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study-unit will expose students to the field of natural product chemistry with emphasis 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different classes of natural products including carbohydrates, proteins, terpenes and lipids. During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study-unit, the discussion will focus on the occurrence, structure and chemical synthesis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natural products. The study-unit will, in addition, give an understanding of the use of natural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products as starting materials in organic reactions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666666"/>
                <w:sz w:val="24"/>
              </w:rPr>
              <w:t>.</w:t>
            </w:r>
          </w:p>
        </w:tc>
      </w:tr>
      <w:tr>
        <w:trPr>
          <w:trHeight w:hRule="exact" w:val="2856"/>
        </w:trPr>
        <w:tc>
          <w:tcPr>
            <w:tcW w:type="dxa" w:w="9892"/>
            <w:gridSpan w:val="3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2" w:right="48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to... </w:t>
            </w:r>
          </w:p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8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 the different types of alkaloids, glycosides &amp; terpenes etc and their chemistry and medicinal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importance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Explain the importance of natural compounds as lead molecules for new drug discovery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Explain vitamins Chemistry and Physiological significance of Vitamin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Elaborate general methods of structural elucidation of compounds of natural origin.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 advanced methods of structural elucidation of compounds of natural origin. </w:t>
            </w:r>
          </w:p>
          <w:p>
            <w:pPr>
              <w:autoSpaceDN w:val="0"/>
              <w:tabs>
                <w:tab w:pos="882" w:val="left"/>
              </w:tabs>
              <w:autoSpaceDE w:val="0"/>
              <w:widowControl/>
              <w:spacing w:line="276" w:lineRule="exact" w:before="16" w:after="0"/>
              <w:ind w:left="5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isolation, purification and characterization of simple chemical constituents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natural sources </w:t>
            </w:r>
          </w:p>
        </w:tc>
      </w:tr>
    </w:tbl>
    <w:p>
      <w:pPr>
        <w:autoSpaceDN w:val="0"/>
        <w:tabs>
          <w:tab w:pos="802" w:val="left"/>
        </w:tabs>
        <w:autoSpaceDE w:val="0"/>
        <w:widowControl/>
        <w:spacing w:line="312" w:lineRule="exact" w:before="218" w:after="0"/>
        <w:ind w:left="8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Unit 1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Natural Pigments &amp; Alkaloids                                                                     (06Hrs)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Pigments and Porphyrins Derivatives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1.1.1  Porphyrins: General Structure, Synthesis and Spectral properties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1.1.2  Structural determination of Haemoglobin, Chlorophyll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1.1.3  Synthesis of crypto pyrrole, Phyto pyrrole, Opso pyrrole and their carboxylic acid derivatives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Alkaloids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1.2.1  Classification and nomenclature of alkaloids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1.2.2  Structure elucidation of Morphine, Reserpine and their physiological properties </w:t>
      </w:r>
    </w:p>
    <w:p>
      <w:pPr>
        <w:autoSpaceDN w:val="0"/>
        <w:tabs>
          <w:tab w:pos="80" w:val="left"/>
          <w:tab w:pos="802" w:val="left"/>
        </w:tabs>
        <w:autoSpaceDE w:val="0"/>
        <w:widowControl/>
        <w:spacing w:line="314" w:lineRule="exact" w:before="322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Steroids and Sex Hormone                                                                          (06Hrs)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Steroids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2.1.1    Sterols, Spectral properties of steroids, stereo chemistry of the steroids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determination of Cholesterols and ergosterol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2.1.3 Bile acids and structure of bile acids and structural elucidation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2.1.4 Synthesis of Cholanic acids (α, β)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 hormones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  Classification of hormones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  Structure and Synthesis of Androgens, Oestrogens and Gestrogen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  Biochemical role of adrenocortical hormone,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2.2.4  Partial Synthesis of Cortisone </w:t>
      </w:r>
    </w:p>
    <w:p>
      <w:pPr>
        <w:autoSpaceDN w:val="0"/>
        <w:autoSpaceDE w:val="0"/>
        <w:widowControl/>
        <w:spacing w:line="197" w:lineRule="auto" w:before="816" w:after="0"/>
        <w:ind w:left="0" w:right="4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60" w:right="1140" w:bottom="490" w:left="764" w:header="720" w:footer="720" w:gutter="0"/>
          <w:cols w:space="720" w:num="1" w:equalWidth="0"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378"/>
        <w:ind w:left="3024" w:right="302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sectPr>
          <w:pgSz w:w="11906" w:h="16838"/>
          <w:pgMar w:top="362" w:right="714" w:bottom="490" w:left="802" w:header="720" w:footer="720" w:gutter="0"/>
          <w:cols w:space="720" w:num="1" w:equalWidth="0"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tabs>
          <w:tab w:pos="326" w:val="left"/>
        </w:tabs>
        <w:autoSpaceDE w:val="0"/>
        <w:widowControl/>
        <w:spacing w:line="270" w:lineRule="exact" w:before="0" w:after="0"/>
        <w:ind w:left="42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 Terpenoids &amp; Carotenoids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Terpenoids </w:t>
      </w:r>
    </w:p>
    <w:p>
      <w:pPr>
        <w:sectPr>
          <w:type w:val="continuous"/>
          <w:pgSz w:w="11906" w:h="16838"/>
          <w:pgMar w:top="362" w:right="714" w:bottom="490" w:left="802" w:header="720" w:footer="720" w:gutter="0"/>
          <w:cols w:space="720" w:num="2" w:equalWidth="0"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26"/>
        <w:ind w:left="0" w:right="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(10Hrs)                         </w:t>
      </w:r>
    </w:p>
    <w:p>
      <w:pPr>
        <w:sectPr>
          <w:type w:val="nextColumn"/>
          <w:pgSz w:w="11906" w:h="16838"/>
          <w:pgMar w:top="362" w:right="714" w:bottom="490" w:left="802" w:header="720" w:footer="720" w:gutter="0"/>
          <w:cols w:space="720" w:num="2" w:equalWidth="0"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Classification, nomenclature, occurrence, isolation </w:t>
      </w:r>
    </w:p>
    <w:p>
      <w:pPr>
        <w:autoSpaceDN w:val="0"/>
        <w:autoSpaceDE w:val="0"/>
        <w:widowControl/>
        <w:spacing w:line="266" w:lineRule="exact" w:before="52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methods of structure determination </w:t>
      </w:r>
    </w:p>
    <w:p>
      <w:pPr>
        <w:autoSpaceDN w:val="0"/>
        <w:autoSpaceDE w:val="0"/>
        <w:widowControl/>
        <w:spacing w:line="266" w:lineRule="exact" w:before="52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Isoprene rule </w:t>
      </w:r>
    </w:p>
    <w:p>
      <w:pPr>
        <w:autoSpaceDN w:val="0"/>
        <w:autoSpaceDE w:val="0"/>
        <w:widowControl/>
        <w:spacing w:line="266" w:lineRule="exact" w:before="52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Structural determination of Citral, Zingiberen </w:t>
      </w:r>
    </w:p>
    <w:p>
      <w:pPr>
        <w:autoSpaceDN w:val="0"/>
        <w:autoSpaceDE w:val="0"/>
        <w:widowControl/>
        <w:spacing w:line="266" w:lineRule="exact" w:before="50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      Carotenoids </w:t>
      </w:r>
    </w:p>
    <w:p>
      <w:pPr>
        <w:autoSpaceDN w:val="0"/>
        <w:autoSpaceDE w:val="0"/>
        <w:widowControl/>
        <w:spacing w:line="266" w:lineRule="exact" w:before="50" w:after="0"/>
        <w:ind w:left="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3.2.1    Introduction, geometrical isomerism </w:t>
      </w:r>
    </w:p>
    <w:p>
      <w:pPr>
        <w:autoSpaceDN w:val="0"/>
        <w:autoSpaceDE w:val="0"/>
        <w:widowControl/>
        <w:spacing w:line="266" w:lineRule="exact" w:before="54" w:after="0"/>
        <w:ind w:left="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3.2.2    Structure determination and synthesis of β-carotene and Vit-A </w:t>
      </w:r>
    </w:p>
    <w:p>
      <w:pPr>
        <w:autoSpaceDN w:val="0"/>
        <w:tabs>
          <w:tab w:pos="764" w:val="left"/>
        </w:tabs>
        <w:autoSpaceDE w:val="0"/>
        <w:widowControl/>
        <w:spacing w:line="276" w:lineRule="exact" w:before="358" w:after="0"/>
        <w:ind w:left="42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Amino-acids, Peptides and Proteins:                                                         (10Hrs)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Amino acids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4.1.1 Introduction and classification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4.1.2  General synthetic methods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4.1.3  Chemical and enzymatic hydrolysis of proteins to peptides, amino acid </w:t>
      </w:r>
    </w:p>
    <w:p>
      <w:pPr>
        <w:autoSpaceDN w:val="0"/>
        <w:tabs>
          <w:tab w:pos="764" w:val="left"/>
        </w:tabs>
        <w:autoSpaceDE w:val="0"/>
        <w:widowControl/>
        <w:spacing w:line="264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Peptides </w:t>
      </w:r>
    </w:p>
    <w:p>
      <w:pPr>
        <w:autoSpaceDN w:val="0"/>
        <w:autoSpaceDE w:val="0"/>
        <w:widowControl/>
        <w:spacing w:line="266" w:lineRule="exact" w:before="54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  Introduction </w:t>
      </w:r>
    </w:p>
    <w:p>
      <w:pPr>
        <w:autoSpaceDN w:val="0"/>
        <w:autoSpaceDE w:val="0"/>
        <w:widowControl/>
        <w:spacing w:line="264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4.2.2  General principle of polypeptide synthesis </w:t>
      </w:r>
    </w:p>
    <w:p>
      <w:pPr>
        <w:autoSpaceDN w:val="0"/>
        <w:autoSpaceDE w:val="0"/>
        <w:widowControl/>
        <w:spacing w:line="266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4.2.3  Synthesis of peptides on solid support </w:t>
      </w:r>
    </w:p>
    <w:p>
      <w:pPr>
        <w:autoSpaceDN w:val="0"/>
        <w:tabs>
          <w:tab w:pos="764" w:val="left"/>
        </w:tabs>
        <w:autoSpaceDE w:val="0"/>
        <w:widowControl/>
        <w:spacing w:line="266" w:lineRule="exact" w:before="50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Protein </w:t>
      </w:r>
    </w:p>
    <w:p>
      <w:pPr>
        <w:autoSpaceDN w:val="0"/>
        <w:autoSpaceDE w:val="0"/>
        <w:widowControl/>
        <w:spacing w:line="266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  Introduction, characteristics, classification </w:t>
      </w:r>
    </w:p>
    <w:p>
      <w:pPr>
        <w:autoSpaceDN w:val="0"/>
        <w:autoSpaceDE w:val="0"/>
        <w:widowControl/>
        <w:spacing w:line="266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4.3.2  Secondary structure of proteins, </w:t>
      </w:r>
    </w:p>
    <w:p>
      <w:pPr>
        <w:autoSpaceDN w:val="0"/>
        <w:autoSpaceDE w:val="0"/>
        <w:widowControl/>
        <w:spacing w:line="266" w:lineRule="exact" w:before="52" w:after="0"/>
        <w:ind w:left="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forces responsible for holding of secondary structures, α-helix, β-sheets </w:t>
      </w:r>
    </w:p>
    <w:p>
      <w:pPr>
        <w:autoSpaceDN w:val="0"/>
        <w:autoSpaceDE w:val="0"/>
        <w:widowControl/>
        <w:spacing w:line="266" w:lineRule="exact" w:before="50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4.3.3  Tertiary structure of protein-folding and domain structure </w:t>
      </w:r>
    </w:p>
    <w:p>
      <w:pPr>
        <w:autoSpaceDN w:val="0"/>
        <w:autoSpaceDE w:val="0"/>
        <w:widowControl/>
        <w:spacing w:line="266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4.3.4  Quaternary structure </w:t>
      </w:r>
    </w:p>
    <w:p>
      <w:pPr>
        <w:autoSpaceDN w:val="0"/>
        <w:autoSpaceDE w:val="0"/>
        <w:widowControl/>
        <w:spacing w:line="266" w:lineRule="exact" w:before="52" w:after="0"/>
        <w:ind w:left="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4.3.5  Chemistry of oxytocin </w:t>
      </w:r>
    </w:p>
    <w:p>
      <w:pPr>
        <w:autoSpaceDN w:val="0"/>
        <w:tabs>
          <w:tab w:pos="42" w:val="left"/>
          <w:tab w:pos="764" w:val="left"/>
        </w:tabs>
        <w:autoSpaceDE w:val="0"/>
        <w:widowControl/>
        <w:spacing w:line="276" w:lineRule="exact" w:before="358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 Vitamins                                                                                                         (10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and structure determination of: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  Vitamin-A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  Vitamins B1&amp; B2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5.1.3  Vitamin-H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5.1.4 Vitamins of K-group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Biological functions of vitamin B1, B2, B6, folic acid, B12,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5.2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C, D1, E (α-tocopherol), K1, K2, H (β- biotin). </w:t>
      </w:r>
    </w:p>
    <w:p>
      <w:pPr>
        <w:autoSpaceDN w:val="0"/>
        <w:tabs>
          <w:tab w:pos="42" w:val="left"/>
          <w:tab w:pos="764" w:val="left"/>
          <w:tab w:pos="2504" w:val="left"/>
        </w:tabs>
        <w:autoSpaceDE w:val="0"/>
        <w:widowControl/>
        <w:spacing w:line="276" w:lineRule="exact" w:before="0" w:after="0"/>
        <w:ind w:left="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5.3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5.3.1 Vitamin B1 including synthesis of pyrimidine and thiazole moieties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5.3.2 Vitamin B2 from 3, 4-dimethylaniline and D (-)ribose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5.3.3 Vitamin B6 from: 1) Ethoxy acetylacetone and cyano acetamide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2) Ethyl ester of N- formyl-DL-alanine (Harris synthesis)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5.3.4  Vitamin E (α-tocopherol) from trimethylquinol and phytyl bromide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5.3.5  Vitamin K1 from 2-methyl-1, 4-naphthaquinone and phytol. </w:t>
      </w:r>
    </w:p>
    <w:p>
      <w:pPr>
        <w:autoSpaceDN w:val="0"/>
        <w:autoSpaceDE w:val="0"/>
        <w:widowControl/>
        <w:spacing w:line="197" w:lineRule="auto" w:before="10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type w:val="continuous"/>
          <w:pgSz w:w="11906" w:h="16838"/>
          <w:pgMar w:top="362" w:right="714" w:bottom="490" w:left="802" w:header="720" w:footer="720" w:gutter="0"/>
          <w:cols w:space="720" w:num="1" w:equalWidth="0"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3024" w:right="302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tabs>
          <w:tab w:pos="742" w:val="left"/>
        </w:tabs>
        <w:autoSpaceDE w:val="0"/>
        <w:widowControl/>
        <w:spacing w:line="276" w:lineRule="exact" w:before="368" w:after="0"/>
        <w:ind w:left="2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 Nucleic Acids                                                                                                  (04Hrs)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Purine and pyrimidine bases of nucleic acids, base pairing via H-bonding </w:t>
      </w:r>
    </w:p>
    <w:p>
      <w:pPr>
        <w:autoSpaceDN w:val="0"/>
        <w:tabs>
          <w:tab w:pos="742" w:val="left"/>
        </w:tabs>
        <w:autoSpaceDE w:val="0"/>
        <w:widowControl/>
        <w:spacing w:line="266" w:lineRule="exact" w:before="50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of ribonucleic acids (RNA) and deoxyribonucleic acids (DNA) </w:t>
      </w:r>
    </w:p>
    <w:p>
      <w:pPr>
        <w:autoSpaceDN w:val="0"/>
        <w:tabs>
          <w:tab w:pos="742" w:val="left"/>
        </w:tabs>
        <w:autoSpaceDE w:val="0"/>
        <w:widowControl/>
        <w:spacing w:line="266" w:lineRule="exact" w:before="52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helix model of DNA </w:t>
      </w:r>
    </w:p>
    <w:p>
      <w:pPr>
        <w:autoSpaceDN w:val="0"/>
        <w:tabs>
          <w:tab w:pos="742" w:val="left"/>
        </w:tabs>
        <w:autoSpaceDE w:val="0"/>
        <w:widowControl/>
        <w:spacing w:line="266" w:lineRule="exact" w:before="52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and enzymatic hydrolysis of nucleic acids </w:t>
      </w:r>
    </w:p>
    <w:p>
      <w:pPr>
        <w:autoSpaceDN w:val="0"/>
        <w:tabs>
          <w:tab w:pos="742" w:val="left"/>
        </w:tabs>
        <w:autoSpaceDE w:val="0"/>
        <w:widowControl/>
        <w:spacing w:line="266" w:lineRule="exact" w:before="52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chemical basis for heredity, and overview of replication of DNA, </w:t>
      </w:r>
    </w:p>
    <w:p>
      <w:pPr>
        <w:autoSpaceDN w:val="0"/>
        <w:autoSpaceDE w:val="0"/>
        <w:widowControl/>
        <w:spacing w:line="266" w:lineRule="exact" w:before="50" w:after="0"/>
        <w:ind w:left="7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transcription, functions of nucleotides </w:t>
      </w:r>
    </w:p>
    <w:p>
      <w:pPr>
        <w:autoSpaceDN w:val="0"/>
        <w:tabs>
          <w:tab w:pos="742" w:val="left"/>
        </w:tabs>
        <w:autoSpaceDE w:val="0"/>
        <w:widowControl/>
        <w:spacing w:line="266" w:lineRule="exact" w:before="50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synthesis of DNA </w:t>
      </w:r>
    </w:p>
    <w:p>
      <w:pPr>
        <w:autoSpaceDN w:val="0"/>
        <w:autoSpaceDE w:val="0"/>
        <w:widowControl/>
        <w:spacing w:line="276" w:lineRule="exact" w:before="360" w:after="0"/>
        <w:ind w:left="2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 Carbohydrates                                                                                             (06Hrs)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       Introduction to naturally occurring sugars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       Structure elucidation of lactose and D-Glucosamines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       Structural features and applications of inositol, starch, cellulose, Chitin and heparin </w:t>
      </w:r>
    </w:p>
    <w:p>
      <w:pPr>
        <w:autoSpaceDN w:val="0"/>
        <w:tabs>
          <w:tab w:pos="20" w:val="left"/>
          <w:tab w:pos="742" w:val="left"/>
        </w:tabs>
        <w:autoSpaceDE w:val="0"/>
        <w:widowControl/>
        <w:spacing w:line="276" w:lineRule="exact" w:before="276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Enzymes and Enzyme Models:                                                                 (08Hrs)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8.1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8.2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and biological catalysis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8.3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Mechanism of enzyme action: Transition state theory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8.4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Catalytic power, specificity and regulation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8.5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and classification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8.6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Extraction and purification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8.7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Fischer’s lock and key and Koshland’s induced fit hypothesis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8.8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Enzyme kinetics, Michaelis–Menten and Lineweaver Burk plots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8.9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Reversible and irreversible inhibition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8.10  Enzymes in organic synthesis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8.11  Synthetic enzymes </w:t>
      </w:r>
    </w:p>
    <w:p>
      <w:pPr>
        <w:autoSpaceDN w:val="0"/>
        <w:autoSpaceDE w:val="0"/>
        <w:widowControl/>
        <w:spacing w:line="266" w:lineRule="exact" w:before="190" w:after="0"/>
        <w:ind w:left="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</w:p>
    <w:p>
      <w:pPr>
        <w:autoSpaceDN w:val="0"/>
        <w:autoSpaceDE w:val="0"/>
        <w:widowControl/>
        <w:spacing w:line="276" w:lineRule="exact" w:before="42" w:after="0"/>
        <w:ind w:left="38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Natural Products by Krishnaswamy N. R., Universities Press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Natural Products -Vol. I by O.P. Agarwal, Krishna Prakashan Media (P) Ltd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Natural Products -Vol. 2: by O.P. Agarwal Krishna Prakashan Media (P) Ltd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 of   Natural Products -Vol. I Revised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 by Chatwal Gurdeep R. </w:t>
      </w:r>
    </w:p>
    <w:p>
      <w:pPr>
        <w:autoSpaceDN w:val="0"/>
        <w:tabs>
          <w:tab w:pos="742" w:val="left"/>
        </w:tabs>
        <w:autoSpaceDE w:val="0"/>
        <w:widowControl/>
        <w:spacing w:line="276" w:lineRule="exact" w:before="0" w:after="0"/>
        <w:ind w:left="382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Himalaya Publishing House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 of Natural Products Vol. 2: Revised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 by Chatwal Gurdeep R. </w:t>
      </w:r>
    </w:p>
    <w:p>
      <w:pPr>
        <w:autoSpaceDN w:val="0"/>
        <w:tabs>
          <w:tab w:pos="742" w:val="left"/>
        </w:tabs>
        <w:autoSpaceDE w:val="0"/>
        <w:widowControl/>
        <w:spacing w:line="276" w:lineRule="exact" w:before="0" w:after="0"/>
        <w:ind w:left="38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Himalaya Publishing House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Stereochemistry and the Chemistry Natural Products,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 by FINAR Pearson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Natural Products, Vol. 1 by Ashutosh Kar CBS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Products: Chemistry and Applications by Sujata V. Bhat, B. A. Nagasampagi, S. </w:t>
      </w:r>
    </w:p>
    <w:p>
      <w:pPr>
        <w:autoSpaceDN w:val="0"/>
        <w:tabs>
          <w:tab w:pos="742" w:val="left"/>
        </w:tabs>
        <w:autoSpaceDE w:val="0"/>
        <w:widowControl/>
        <w:spacing w:line="276" w:lineRule="exact" w:before="2" w:after="0"/>
        <w:ind w:left="38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Meenakshi, Narosa Publishing House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Natural Products: Amino Acids, Peptides Proteins and Enzymes by V. K. Ahluwalia,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Lalita S. Kumar, Sanjiv Kumar, ANE Books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Products: Chemistry, Biochemistry and Pharmacology by Goutam Brahmachari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Total Synthesis of Natural Products: At the Frontiers of Organic Chemistry by Springer </w:t>
      </w:r>
    </w:p>
    <w:p>
      <w:pPr>
        <w:autoSpaceDN w:val="0"/>
        <w:autoSpaceDE w:val="0"/>
        <w:widowControl/>
        <w:spacing w:line="197" w:lineRule="auto" w:before="112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60" w:right="778" w:bottom="490" w:left="824" w:header="720" w:footer="720" w:gutter="0"/>
          <w:cols w:space="720" w:num="1" w:equalWidth="0"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390"/>
        <w:ind w:left="3024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288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Organic Chemistry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4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Semestre: II 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SEC-II- Instrumentation and Analytical Techniques</w:t>
            </w:r>
          </w:p>
        </w:tc>
      </w:tr>
      <w:tr>
        <w:trPr>
          <w:trHeight w:hRule="exact" w:val="288"/>
        </w:trPr>
        <w:tc>
          <w:tcPr>
            <w:tcW w:type="dxa" w:w="489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04) + Pr (02)</w:t>
            </w:r>
          </w:p>
        </w:tc>
        <w:tc>
          <w:tcPr>
            <w:tcW w:type="dxa" w:w="4892"/>
            <w:gridSpan w:val="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836"/>
        </w:trPr>
        <w:tc>
          <w:tcPr>
            <w:tcW w:type="dxa" w:w="9784"/>
            <w:gridSpan w:val="3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proposes to teach about Principle, Instrumentation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of various spectroscopy and chromatographic techniques,  advanced instrumentation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techniques, chemical sensors and biosensors.</w:t>
            </w:r>
          </w:p>
        </w:tc>
      </w:tr>
      <w:tr>
        <w:trPr>
          <w:trHeight w:hRule="exact" w:val="3754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8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to... Learn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History, origin, laws, principles, theories, instrumental set up, its’ working mechanism,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components and it’s working pattern, procedure of analysis and applications in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field of analysis about: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Visible Spectroscopy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Atomic Absorption Spectrometry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Optical Emission Spectrometry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Advanced Instrumentation Techniques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Gas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Performance Liquid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 and Ion Exclusion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Sensors and Biosensors </w:t>
            </w:r>
          </w:p>
        </w:tc>
      </w:tr>
    </w:tbl>
    <w:p>
      <w:pPr>
        <w:autoSpaceDN w:val="0"/>
        <w:autoSpaceDE w:val="0"/>
        <w:widowControl/>
        <w:spacing w:line="5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5.99999999999994" w:type="dxa"/>
      </w:tblPr>
      <w:tblGrid>
        <w:gridCol w:w="3271"/>
        <w:gridCol w:w="3271"/>
        <w:gridCol w:w="3271"/>
      </w:tblGrid>
      <w:tr>
        <w:trPr>
          <w:trHeight w:hRule="exact" w:val="46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Unit 1  Visible Spectroscopy 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4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</w:t>
            </w:r>
          </w:p>
        </w:tc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 of electromagnetic spectrum </w:t>
            </w:r>
          </w:p>
        </w:tc>
      </w:tr>
      <w:tr>
        <w:trPr>
          <w:trHeight w:hRule="exact" w:val="2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</w:t>
            </w:r>
          </w:p>
        </w:tc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Origin of spectra and electronics transitions </w:t>
            </w:r>
          </w:p>
        </w:tc>
      </w:tr>
      <w:tr>
        <w:trPr>
          <w:trHeight w:hRule="exact" w:val="2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</w:t>
            </w:r>
          </w:p>
        </w:tc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Laws of absorption of radiation - Lambert &amp; Beer’s law and its deviation </w:t>
            </w:r>
          </w:p>
        </w:tc>
      </w:tr>
      <w:tr>
        <w:trPr>
          <w:trHeight w:hRule="exact" w:val="28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</w:t>
            </w:r>
          </w:p>
        </w:tc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architecture of a spectrophotometer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6"/>
        <w:ind w:left="95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Calibration curve and standard addition method - multi component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Applications of UV-visible spectroscopy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5.99999999999994" w:type="dxa"/>
      </w:tblPr>
      <w:tblGrid>
        <w:gridCol w:w="4907"/>
        <w:gridCol w:w="4907"/>
      </w:tblGrid>
      <w:tr>
        <w:trPr>
          <w:trHeight w:hRule="exact" w:val="386"/>
        </w:trPr>
        <w:tc>
          <w:tcPr>
            <w:tcW w:type="dxa" w:w="6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 Atomic Absorption Spectrometry </w:t>
            </w:r>
          </w:p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(08 Hours) </w:t>
            </w:r>
          </w:p>
        </w:tc>
      </w:tr>
    </w:tbl>
    <w:p>
      <w:pPr>
        <w:autoSpaceDN w:val="0"/>
        <w:tabs>
          <w:tab w:pos="956" w:val="left"/>
        </w:tabs>
        <w:autoSpaceDE w:val="0"/>
        <w:widowControl/>
        <w:spacing w:line="276" w:lineRule="exact" w:before="216" w:after="502"/>
        <w:ind w:left="89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      The history &amp; principle of atomic absorption spectroscopy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      AAS – Instrumentation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    Radiation sources: line &amp; continuum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    Atomization techniques: FAAS &amp; GFAAS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    Wavelength selector: monochromator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2.2.4    Detectors: PMT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Single &amp; double beam AAS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2.3 Applications of atomic absorption spectrometry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5.99999999999994" w:type="dxa"/>
      </w:tblPr>
      <w:tblGrid>
        <w:gridCol w:w="3271"/>
        <w:gridCol w:w="3271"/>
        <w:gridCol w:w="3271"/>
      </w:tblGrid>
      <w:tr>
        <w:trPr>
          <w:trHeight w:hRule="exact" w:val="330"/>
        </w:trPr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Optical Emission Spectrometry 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 Hours)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31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      Introduction and principle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      Atomic spectroscopic 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      Inductively coupled plasma - the discharge </w:t>
      </w:r>
    </w:p>
    <w:p>
      <w:pPr>
        <w:autoSpaceDN w:val="0"/>
        <w:autoSpaceDE w:val="0"/>
        <w:widowControl/>
        <w:spacing w:line="197" w:lineRule="auto" w:before="330" w:after="0"/>
        <w:ind w:left="0" w:right="46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60" w:right="1248" w:bottom="490" w:left="844" w:header="720" w:footer="720" w:gutter="0"/>
          <w:cols w:space="720" w:num="1" w:equalWidth="0">
            <w:col w:w="9814" w:space="0"/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368" w:after="226"/>
        <w:ind w:left="388" w:right="48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      ICP-OES Instrumentation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3.4.1    Nebulizers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3.4.2    Spray Chambers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3.4.3    Sample introduction systems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3.4.4    Optics and the spectrometer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Emission detectors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 of ICP-OES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4607"/>
        <w:gridCol w:w="4607"/>
      </w:tblGrid>
      <w:tr>
        <w:trPr>
          <w:trHeight w:hRule="exact" w:val="386"/>
        </w:trPr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Unit 4  Advanced Instrumentation Techniques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226"/>
        <w:ind w:left="738" w:right="3024" w:firstLine="73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Principle, Instrumental set up &amp; Applications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     Non dispersive IR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(gas analyzer)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     Modern elemental analyzer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     Total organic carbon analyzer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      Mossbauer Spectroscopy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      Turbidimetry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      Naphelometry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3071"/>
        <w:gridCol w:w="3071"/>
        <w:gridCol w:w="3071"/>
      </w:tblGrid>
      <w:tr>
        <w:trPr>
          <w:trHeight w:hRule="exact" w:val="45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Gas Chromatography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 Hours) </w:t>
            </w:r>
          </w:p>
        </w:tc>
      </w:tr>
      <w:tr>
        <w:trPr>
          <w:trHeight w:hRule="exact" w:val="4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Introduction of chromatography and principle of separation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</w:t>
            </w: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Classification -GSC and GLC &amp; its applications 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</w:t>
            </w: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Components of instruments: carrier gas, </w:t>
            </w:r>
          </w:p>
        </w:tc>
        <w:tc>
          <w:tcPr>
            <w:tcW w:type="dxa" w:w="30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6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sample injection system, stationary and mobile phase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4607"/>
        <w:gridCol w:w="4607"/>
      </w:tblGrid>
      <w:tr>
        <w:trPr>
          <w:trHeight w:hRule="exact" w:val="27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</w:t>
            </w:r>
          </w:p>
        </w:tc>
        <w:tc>
          <w:tcPr>
            <w:tcW w:type="dxa" w:w="5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Columns - packed column and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4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capillary column - WCOT, SCOT, PLOT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3071"/>
        <w:gridCol w:w="3071"/>
        <w:gridCol w:w="3071"/>
      </w:tblGrid>
      <w:tr>
        <w:trPr>
          <w:trHeight w:hRule="exact" w:val="27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Detectors - FID, TCD, ECD, ASD 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 Hours) </w:t>
            </w:r>
          </w:p>
        </w:tc>
      </w:tr>
      <w:tr>
        <w:trPr>
          <w:trHeight w:hRule="exact" w:val="4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GC-HS, GC-MS 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1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High Performance Liquid Chromatography 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Introduction, principle and types of HPLC 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Components of instruments: pumps </w:t>
            </w:r>
          </w:p>
        </w:tc>
        <w:tc>
          <w:tcPr>
            <w:tcW w:type="dxa" w:w="30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6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pressure, pneumatic, syringe, reciprocating, hydraulic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4607"/>
        <w:gridCol w:w="4607"/>
      </w:tblGrid>
      <w:tr>
        <w:trPr>
          <w:trHeight w:hRule="exact" w:val="82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4" w:right="27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injection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Detector: ultra violet light absorption, refractive index,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4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evaporative light scattering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3071"/>
        <w:gridCol w:w="3071"/>
        <w:gridCol w:w="3071"/>
      </w:tblGrid>
      <w:tr>
        <w:trPr>
          <w:trHeight w:hRule="exact" w:val="2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6.6 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Selective applications in separation and estimations 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4" w:after="0"/>
              <w:ind w:left="0" w:right="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 Hours) </w:t>
            </w:r>
          </w:p>
        </w:tc>
      </w:tr>
      <w:tr>
        <w:trPr>
          <w:trHeight w:hRule="exact" w:val="84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6.7 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LC-MS </w:t>
            </w:r>
          </w:p>
        </w:tc>
        <w:tc>
          <w:tcPr>
            <w:tcW w:type="dxa" w:w="3071"/>
            <w:vMerge/>
            <w:tcBorders/>
          </w:tcPr>
          <w:p/>
        </w:tc>
      </w:tr>
      <w:tr>
        <w:trPr>
          <w:trHeight w:hRule="exact" w:val="83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1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Ion Exchange and Ion Exclusion Chromatography </w:t>
            </w:r>
          </w:p>
        </w:tc>
        <w:tc>
          <w:tcPr>
            <w:tcW w:type="dxa" w:w="30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4607"/>
        <w:gridCol w:w="4607"/>
      </w:tblGrid>
      <w:tr>
        <w:trPr>
          <w:trHeight w:hRule="exact" w:val="87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284" w:right="27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exchangers – types, characteristics and properties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 equilibrium and factors affecting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Instrumental set up of IEC- columns and detector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456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60" w:right="1280" w:bottom="490" w:left="1412" w:header="720" w:footer="720" w:gutter="0"/>
          <w:cols w:space="720" w:num="1" w:equalWidth="0">
            <w:col w:w="9213" w:space="0"/>
            <w:col w:w="9814" w:space="0"/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318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593"/>
        <w:gridCol w:w="4593"/>
      </w:tblGrid>
      <w:tr>
        <w:trPr>
          <w:trHeight w:hRule="exact" w:val="60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28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procedure and applications of IEC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working procedure and applications of Ion Exclusion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6"/>
        <w:ind w:left="1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Chromatography: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062"/>
        <w:gridCol w:w="3062"/>
        <w:gridCol w:w="3062"/>
      </w:tblGrid>
      <w:tr>
        <w:trPr>
          <w:trHeight w:hRule="exact" w:val="25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7.5.1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Gel Permeation Chromatography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8" w:after="0"/>
              <w:ind w:left="0" w:right="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(08 Hours) </w:t>
            </w:r>
          </w:p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7.5.2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Exclusion Technique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7.5.3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Inorganic Molecular Sieves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2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8. Chemical Sensors and Biosensors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Definition and classification of sensors, Signal and noise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Efficiency of sensors, sensitivity and limit of detection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Electrochemical sensors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8.3.1.1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Coulometry &amp; Potentiometry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8.3.1.2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Conductimetry &amp; Amperometry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8.3.1.3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Polarography &amp; Voltammetry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Solid state electrode &amp; Mass sensitive sensors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Optical sensors &amp; Thermal sensors </w:t>
            </w:r>
          </w:p>
        </w:tc>
        <w:tc>
          <w:tcPr>
            <w:tcW w:type="dxa" w:w="306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8.3.4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Biosensors &amp; Biocatalytic biosensors </w:t>
            </w:r>
          </w:p>
        </w:tc>
        <w:tc>
          <w:tcPr>
            <w:tcW w:type="dxa" w:w="3062"/>
            <w:vMerge/>
            <w:tcBorders/>
          </w:tcPr>
          <w:p/>
        </w:tc>
      </w:tr>
    </w:tbl>
    <w:p>
      <w:pPr>
        <w:autoSpaceDN w:val="0"/>
        <w:tabs>
          <w:tab w:pos="1080" w:val="left"/>
        </w:tabs>
        <w:autoSpaceDE w:val="0"/>
        <w:widowControl/>
        <w:spacing w:line="276" w:lineRule="exact" w:before="374" w:after="0"/>
        <w:ind w:left="72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Engineering Chemistry, P.C. Jain &amp; Monica Jain, 17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Reprint 2011,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Dhanpatrai   Publishing Company (P) Ltd.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10" w:after="0"/>
        <w:ind w:left="7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Handbook of  Analytical Instrument, R.S. Khandpur,2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2009,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Tata McGraw Hill Publishers.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0" w:after="0"/>
        <w:ind w:left="7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Chemical Analysis (Analytical Chemistry), H. Kaur,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2012, Pragati Prakashan.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1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Basic Concepts of Analytical Chemistry, S.M. Khopkar,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2009,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Age International (P) Limited, Publishers.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0" w:after="0"/>
        <w:ind w:left="7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Instrumentation Handbook, Ewing’s, Edited by Jack Cazes,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Marcel Dekker Publisher.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0" w:after="0"/>
        <w:ind w:left="7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Analysis, H. H. Willard, L. L. Meritt, J.A. Dean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F.A. Settle,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Edition,1986, CBS Publishers.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10" w:after="0"/>
        <w:ind w:left="72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Instrumental methods of analysis, B.K. Sharma, 24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Goel Publishing House.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0" w:after="0"/>
        <w:ind w:left="7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Analysis, D.A. Skoog, D.M. West, F.J. Holler and S.R. Crouch,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2012, Cengage Learning.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72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  BIOS-Instant Notes-Analytical Chemistry, D. Kealey, P.J. Haines, 2002,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Viva    Books (P) Ltd. </w:t>
      </w:r>
    </w:p>
    <w:p>
      <w:pPr>
        <w:autoSpaceDN w:val="0"/>
        <w:tabs>
          <w:tab w:pos="1020" w:val="left"/>
        </w:tabs>
        <w:autoSpaceDE w:val="0"/>
        <w:widowControl/>
        <w:spacing w:line="278" w:lineRule="exact" w:before="8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10.   Analytical Instrumentation, Bela G. Liptak,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Edition,1994,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Reprint,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2012, Chilton Book Company. </w:t>
      </w:r>
    </w:p>
    <w:p>
      <w:pPr>
        <w:autoSpaceDN w:val="0"/>
        <w:autoSpaceDE w:val="0"/>
        <w:widowControl/>
        <w:spacing w:line="197" w:lineRule="auto" w:before="2350" w:after="0"/>
        <w:ind w:left="0" w:right="456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60" w:right="1280" w:bottom="490" w:left="1440" w:header="720" w:footer="720" w:gutter="0"/>
          <w:cols w:space="720" w:num="1" w:equalWidth="0">
            <w:col w:w="9186" w:space="0"/>
            <w:col w:w="9213" w:space="0"/>
            <w:col w:w="9814" w:space="0"/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0" w:right="32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</w:p>
    <w:p>
      <w:pPr>
        <w:autoSpaceDN w:val="0"/>
        <w:autoSpaceDE w:val="0"/>
        <w:widowControl/>
        <w:spacing w:line="354" w:lineRule="exact" w:before="14" w:after="0"/>
        <w:ind w:left="0" w:right="35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</w:p>
    <w:p>
      <w:pPr>
        <w:autoSpaceDN w:val="0"/>
        <w:autoSpaceDE w:val="0"/>
        <w:widowControl/>
        <w:spacing w:line="266" w:lineRule="exact" w:before="12" w:after="0"/>
        <w:ind w:left="0" w:right="41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06"/>
        <w:gridCol w:w="3306"/>
        <w:gridCol w:w="3306"/>
      </w:tblGrid>
      <w:tr>
        <w:trPr>
          <w:trHeight w:hRule="exact" w:val="286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Organic Chemistry</w:t>
            </w:r>
          </w:p>
        </w:tc>
        <w:tc>
          <w:tcPr>
            <w:tcW w:type="dxa" w:w="464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4"/>
        </w:trPr>
        <w:tc>
          <w:tcPr>
            <w:tcW w:type="dxa" w:w="5246"/>
            <w:gridSpan w:val="2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II </w:t>
            </w:r>
          </w:p>
        </w:tc>
        <w:tc>
          <w:tcPr>
            <w:tcW w:type="dxa" w:w="464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0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4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DSE-II-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Forensic Chemistry &amp; Toxicology </w:t>
            </w:r>
          </w:p>
        </w:tc>
      </w:tr>
      <w:tr>
        <w:trPr>
          <w:trHeight w:hRule="exact" w:val="288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99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66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paper intends to deal about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Forensic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 Toxicology,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branch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science that applies the principles and knowledge of toxicology to issues and problems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field of law. To achieve this, techniques of analytical chemistry are combined with principles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toxicology to address issues related to the toxic effects of substances on humans that are germane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judicial proceedings. Analytical chemistry deals with the techniques and methods for determining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identity and relative amounts of unknown components in a sample of matter. </w:t>
            </w:r>
          </w:p>
        </w:tc>
      </w:tr>
      <w:tr>
        <w:trPr>
          <w:trHeight w:hRule="exact" w:val="1736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43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 learn... </w:t>
            </w:r>
          </w:p>
          <w:p>
            <w:pPr>
              <w:autoSpaceDN w:val="0"/>
              <w:autoSpaceDE w:val="0"/>
              <w:widowControl/>
              <w:spacing w:line="292" w:lineRule="exact" w:before="2" w:after="0"/>
              <w:ind w:left="460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Forensic chemistry and its scope,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Examination of petroleum products, fires, explosives,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forensic toxicology, analysis, extraction, isolation and clean up procedures,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Forensic examination of metallic poison and various organic-toxic compounds.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3306"/>
        <w:gridCol w:w="3306"/>
        <w:gridCol w:w="3306"/>
      </w:tblGrid>
      <w:tr>
        <w:trPr>
          <w:trHeight w:hRule="exact" w:val="302"/>
        </w:trPr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Unit 1: Forensic Chemistry and its Scope 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0" w:after="0"/>
              <w:ind w:left="0" w:right="52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(16 hrs) </w:t>
            </w:r>
          </w:p>
        </w:tc>
      </w:tr>
      <w:tr>
        <w:trPr>
          <w:trHeight w:hRule="exact" w:val="28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1.1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Analysis of beverages: </w:t>
            </w:r>
          </w:p>
        </w:tc>
        <w:tc>
          <w:tcPr>
            <w:tcW w:type="dxa" w:w="33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4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Alcohol and Non- alcoholic, country made liquor, illicit liquor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Drugs of abuse: Introduction, Classification, Narcotic drugs &amp; </w:t>
      </w:r>
    </w:p>
    <w:p>
      <w:pPr>
        <w:autoSpaceDN w:val="0"/>
        <w:autoSpaceDE w:val="0"/>
        <w:widowControl/>
        <w:spacing w:line="254" w:lineRule="exact" w:before="12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Psychotropic substances, drugs of abuse in sports.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Brief Introduction to Drugs and cosmetic act, Excise Act, NDPS Act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Analysis of Gold and Other metals in cheating cases. </w:t>
      </w:r>
    </w:p>
    <w:p>
      <w:pPr>
        <w:autoSpaceDN w:val="0"/>
        <w:tabs>
          <w:tab w:pos="7314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 2: Examination of Petroleum Products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(14 hrs)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Distillation &amp; Fractionation, various fraction and their commercial uses.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12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Standard methods of analysis of petroleum products for adulteration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Trap cases: purpose, examination of chemicals used in trap case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Cement: Composition, types and Forensic analysis, Mortar &amp; Concrete </w:t>
      </w:r>
    </w:p>
    <w:p>
      <w:pPr>
        <w:autoSpaceDN w:val="0"/>
        <w:tabs>
          <w:tab w:pos="8034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Unit 3: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Fires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(13 hrs) </w:t>
      </w:r>
    </w:p>
    <w:p>
      <w:pPr>
        <w:autoSpaceDN w:val="0"/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   Nature and Chemistry of fire, Classification </w:t>
      </w:r>
    </w:p>
    <w:p>
      <w:pPr>
        <w:autoSpaceDN w:val="0"/>
        <w:autoSpaceDE w:val="0"/>
        <w:widowControl/>
        <w:spacing w:line="256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   Igniters of fires, Phases of fires, Main types of fires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Examination of scene of fires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Arson: Relevant IPC sections, Motives, Analysis of Accelerants </w:t>
      </w:r>
    </w:p>
    <w:p>
      <w:pPr>
        <w:autoSpaceDN w:val="0"/>
        <w:tabs>
          <w:tab w:pos="8034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 4: Explosives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(14 hrs)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Classification, Comparison &amp; characterization of explosives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2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Military &amp; Commercial explosives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Qualitative determination: Detection of Explosophores (anions), </w:t>
      </w:r>
    </w:p>
    <w:p>
      <w:pPr>
        <w:autoSpaceDN w:val="0"/>
        <w:autoSpaceDE w:val="0"/>
        <w:widowControl/>
        <w:spacing w:line="254" w:lineRule="exact" w:before="10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Detection of Black powder, Nitrocellulose and Dynamite,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Quantitative determination </w:t>
      </w:r>
    </w:p>
    <w:p>
      <w:pPr>
        <w:autoSpaceDN w:val="0"/>
        <w:tabs>
          <w:tab w:pos="7314" w:val="left"/>
        </w:tabs>
        <w:autoSpaceDE w:val="0"/>
        <w:widowControl/>
        <w:spacing w:line="254" w:lineRule="exact" w:before="10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 5: Forensic Toxicology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(14 hrs) </w:t>
      </w:r>
    </w:p>
    <w:p>
      <w:pPr>
        <w:autoSpaceDN w:val="0"/>
        <w:tabs>
          <w:tab w:pos="832" w:val="left"/>
        </w:tabs>
        <w:autoSpaceDE w:val="0"/>
        <w:widowControl/>
        <w:spacing w:line="254" w:lineRule="exact" w:before="12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Introduction, concept and Significance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Poisons: Definition, Classification of poisons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Types of poisoning sign and symptoms of poisoning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Mode of action, factors modifying the action of poisons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Toxicological exhibits in fatal and survival cases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1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Preservation Treatment in cases of poisoning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Analysis report </w:t>
      </w:r>
    </w:p>
    <w:p>
      <w:pPr>
        <w:autoSpaceDN w:val="0"/>
        <w:tabs>
          <w:tab w:pos="8034" w:val="left"/>
        </w:tabs>
        <w:autoSpaceDE w:val="0"/>
        <w:widowControl/>
        <w:spacing w:line="256" w:lineRule="exact" w:before="272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 6: Extraction, Isolation and Clean-up procedures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(15 hrs) </w:t>
      </w:r>
    </w:p>
    <w:p>
      <w:pPr>
        <w:autoSpaceDN w:val="0"/>
        <w:tabs>
          <w:tab w:pos="832" w:val="left"/>
        </w:tabs>
        <w:autoSpaceDE w:val="0"/>
        <w:widowControl/>
        <w:spacing w:line="256" w:lineRule="exact" w:before="8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Non-volatile organic poison </w:t>
      </w:r>
    </w:p>
    <w:p>
      <w:pPr>
        <w:autoSpaceDN w:val="0"/>
        <w:autoSpaceDE w:val="0"/>
        <w:widowControl/>
        <w:spacing w:line="197" w:lineRule="auto" w:before="358" w:after="0"/>
        <w:ind w:left="0" w:right="51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60" w:right="660" w:bottom="490" w:left="1328" w:header="720" w:footer="720" w:gutter="0"/>
          <w:cols w:space="720" w:num="1" w:equalWidth="0">
            <w:col w:w="9918" w:space="0"/>
            <w:col w:w="9186" w:space="0"/>
            <w:col w:w="9213" w:space="0"/>
            <w:col w:w="9814" w:space="0"/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tabs>
          <w:tab w:pos="748" w:val="left"/>
          <w:tab w:pos="7230" w:val="left"/>
        </w:tabs>
        <w:autoSpaceDE w:val="0"/>
        <w:widowControl/>
        <w:spacing w:line="264" w:lineRule="exact" w:before="368" w:after="0"/>
        <w:ind w:left="2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Stas-otto, Dovbriey Nickolls (Ammonium sulphate) method, acid digest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Valov(Tungstate) methods, Solid phase micro extraction techniques, Solvent extraction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methods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Volatile Poisons: Industrial solvent acid and basic Distillation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Toxic Cations: Dry Ashing and Wet digestion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Toxic Anions: Dialysis method total alcoholic extract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 7: General Study and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(13 hrs)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Barbiturates, methaqualone, Hydro morphine, Methadone, Meprobamate,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Mescaline, Amphetamines, LDS, Heroin, Cannabinoids, Phinothiazines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Insecticides: Types, General methods for their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7.2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Alkaloids: Definition, classification, Isolation and General characterization. </w:t>
      </w:r>
    </w:p>
    <w:p>
      <w:pPr>
        <w:autoSpaceDN w:val="0"/>
        <w:tabs>
          <w:tab w:pos="748" w:val="left"/>
          <w:tab w:pos="7950" w:val="left"/>
        </w:tabs>
        <w:autoSpaceDE w:val="0"/>
        <w:widowControl/>
        <w:spacing w:line="264" w:lineRule="exact" w:before="0" w:after="0"/>
        <w:ind w:left="2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Analysis of Ethyl Alcohol in blood and urine, illicit liquor, Methanol, Acetone,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Chloroform, Phenol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Snake venoms and Poisons, Irrespirable gases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Vegetable poisons, Opium, Abrus, Cynanogenetic glycosides, Dhatura, Marking nuts,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Nux-vomica, Oleander and Aconite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Forensic Pharmacological studies: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Absorption, Distribution, Metabolism, Pathways of drug metabolism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Unit 8: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Forensic Examination of Metallic Poisons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(14 hrs)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Absorption, Distribution, Metabolism, Pathways of metallic poison metabolism: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Arsenic, Mercury, Lead, Bismuth, Copper, Alum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ium, I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on, B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ar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iu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m, Z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inc. </w:t>
      </w:r>
    </w:p>
    <w:p>
      <w:pPr>
        <w:autoSpaceDN w:val="0"/>
        <w:tabs>
          <w:tab w:pos="454" w:val="left"/>
          <w:tab w:pos="814" w:val="left"/>
        </w:tabs>
        <w:autoSpaceDE w:val="0"/>
        <w:widowControl/>
        <w:spacing w:line="276" w:lineRule="exact" w:before="64" w:after="0"/>
        <w:ind w:left="2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Vogel’s Textbook of Quantitative Chemical Analysis, Maudham Bassett et.al;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2004, Longman Essex. </w:t>
      </w:r>
    </w:p>
    <w:p>
      <w:pPr>
        <w:autoSpaceDN w:val="0"/>
        <w:autoSpaceDE w:val="0"/>
        <w:widowControl/>
        <w:spacing w:line="266" w:lineRule="exact" w:before="10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 Vol. II, I. L. Finar, Pearson Education, Singapore.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10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Chemistry, R.T. Morrison, R.N. Boyd;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Edition., 2003, Prentice Hall,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Delhi.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0" w:after="0"/>
        <w:ind w:left="45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Vogel Textbook of Practical Organic Chemistry, Brean S. Furniss et. al; 1998,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Addison Wesley Longman, Edinburg. </w:t>
      </w:r>
    </w:p>
    <w:p>
      <w:pPr>
        <w:autoSpaceDN w:val="0"/>
        <w:autoSpaceDE w:val="0"/>
        <w:widowControl/>
        <w:spacing w:line="264" w:lineRule="exact" w:before="12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Chemistry, A. Burger, Vol. II, 1970, Wiley Interscience, NY.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10" w:after="0"/>
        <w:ind w:left="45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 A. Skoog, D.M. West, F.J. Holler; Analytical Chemistry – An Introduction,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2000, Saunders College Pub. Philadelphia, USA.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0" w:after="0"/>
        <w:ind w:left="45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Working Procedure Manual – Chemistry, Explosives and Narcotics, 2000, BPR&amp;D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0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and standardized Methods of Analysis, C.A. Watson, 1994, Royal Society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Chemistry, UK. </w:t>
      </w:r>
    </w:p>
    <w:p>
      <w:pPr>
        <w:autoSpaceDN w:val="0"/>
        <w:tabs>
          <w:tab w:pos="814" w:val="left"/>
        </w:tabs>
        <w:autoSpaceDE w:val="0"/>
        <w:widowControl/>
        <w:spacing w:line="276" w:lineRule="exact" w:before="0" w:after="0"/>
        <w:ind w:left="45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Modi’s Medical Jurisprudence &amp; Toxicology, 1988, M. M. Trirathi Press Ltd.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Allahabad. </w:t>
      </w:r>
    </w:p>
    <w:p>
      <w:pPr>
        <w:autoSpaceDN w:val="0"/>
        <w:autoSpaceDE w:val="0"/>
        <w:widowControl/>
        <w:spacing w:line="276" w:lineRule="exact" w:before="0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Forensic Science Hand Book, Vol I, II and III, Saferstein, R., 1982, Pretince Hall, NI.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Analytical Methods in Human Toxicology, Part II, Curry, 1986. </w:t>
      </w:r>
    </w:p>
    <w:p>
      <w:pPr>
        <w:autoSpaceDN w:val="0"/>
        <w:autoSpaceDE w:val="0"/>
        <w:widowControl/>
        <w:spacing w:line="266" w:lineRule="exact" w:before="12" w:after="0"/>
        <w:ind w:left="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Poison Detection in Human Organs Curry, A.S., 1976. </w:t>
      </w:r>
    </w:p>
    <w:p>
      <w:pPr>
        <w:autoSpaceDN w:val="0"/>
        <w:tabs>
          <w:tab w:pos="814" w:val="left"/>
        </w:tabs>
        <w:autoSpaceDE w:val="0"/>
        <w:widowControl/>
        <w:spacing w:line="284" w:lineRule="exact" w:before="0" w:after="0"/>
        <w:ind w:left="45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Forensic Science, Handbook, Vol. I, II &amp; III, Saferstien, Prentice Hall Inc, USA.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Encyclopedia of Forensic Sciences Vol. I, II and III, J. A. Siegel, P.J Saukko, 2000,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Acad. Press. </w:t>
      </w:r>
    </w:p>
    <w:p>
      <w:pPr>
        <w:autoSpaceDN w:val="0"/>
        <w:autoSpaceDE w:val="0"/>
        <w:widowControl/>
        <w:spacing w:line="197" w:lineRule="auto" w:before="15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60" w:right="1362" w:bottom="490" w:left="1412" w:header="720" w:footer="720" w:gutter="0"/>
          <w:cols w:space="720" w:num="1" w:equalWidth="0">
            <w:col w:w="9132" w:space="0"/>
            <w:col w:w="9918" w:space="0"/>
            <w:col w:w="9186" w:space="0"/>
            <w:col w:w="9213" w:space="0"/>
            <w:col w:w="9814" w:space="0"/>
            <w:col w:w="10303" w:space="0"/>
            <w:col w:w="10390" w:space="0"/>
            <w:col w:w="5820" w:space="0"/>
            <w:col w:w="4570" w:space="0"/>
            <w:col w:w="10390" w:space="0"/>
            <w:col w:w="10002" w:space="0"/>
            <w:col w:w="9042" w:space="0"/>
            <w:col w:w="9174" w:space="0"/>
            <w:col w:w="9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SEMESTER </w:t>
      </w:r>
    </w:p>
    <w:p>
      <w:pPr>
        <w:autoSpaceDN w:val="0"/>
        <w:autoSpaceDE w:val="0"/>
        <w:widowControl/>
        <w:spacing w:line="266" w:lineRule="exact" w:before="129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Laboratory Practical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82" w:after="0"/>
        <w:ind w:left="85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mixture (Acid + Amide)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mixture (Acid + Ester)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Phenol in water sample by Spectrophotometer. </w:t>
      </w:r>
    </w:p>
    <w:p>
      <w:pPr>
        <w:autoSpaceDN w:val="0"/>
        <w:autoSpaceDE w:val="0"/>
        <w:widowControl/>
        <w:spacing w:line="266" w:lineRule="exact" w:before="10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COD in water sample by Spectrophotometer. </w:t>
      </w:r>
    </w:p>
    <w:p>
      <w:pPr>
        <w:autoSpaceDN w:val="0"/>
        <w:autoSpaceDE w:val="0"/>
        <w:widowControl/>
        <w:spacing w:line="266" w:lineRule="exact" w:before="10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Sugar in natural sample by Spectrophotometer. </w:t>
      </w:r>
    </w:p>
    <w:p>
      <w:pPr>
        <w:autoSpaceDN w:val="0"/>
        <w:autoSpaceDE w:val="0"/>
        <w:widowControl/>
        <w:spacing w:line="266" w:lineRule="exact" w:before="10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 salts (cation /anion) by simple colour test and group analysis. </w:t>
      </w:r>
    </w:p>
    <w:p>
      <w:pPr>
        <w:autoSpaceDN w:val="0"/>
        <w:tabs>
          <w:tab w:pos="1212" w:val="left"/>
        </w:tabs>
        <w:autoSpaceDE w:val="0"/>
        <w:widowControl/>
        <w:spacing w:line="276" w:lineRule="exact" w:before="0" w:after="0"/>
        <w:ind w:left="85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 metals by simple colour test and group analysis/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spectrophotometer. </w:t>
      </w:r>
    </w:p>
    <w:p>
      <w:pPr>
        <w:autoSpaceDN w:val="0"/>
        <w:autoSpaceDE w:val="0"/>
        <w:widowControl/>
        <w:spacing w:line="276" w:lineRule="exact" w:before="0" w:after="0"/>
        <w:ind w:left="85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 different vegetable poison by colour test/chromatography etc.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 insecticides and pesticides by TLC/ colour test. </w:t>
      </w:r>
    </w:p>
    <w:p>
      <w:pPr>
        <w:autoSpaceDN w:val="0"/>
        <w:autoSpaceDE w:val="0"/>
        <w:widowControl/>
        <w:spacing w:line="264" w:lineRule="exact" w:before="12" w:after="0"/>
        <w:ind w:left="9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Separation of Amino Acids using Thin Layer Chromatography. </w:t>
      </w:r>
    </w:p>
    <w:p>
      <w:pPr>
        <w:autoSpaceDN w:val="0"/>
        <w:autoSpaceDE w:val="0"/>
        <w:widowControl/>
        <w:spacing w:line="276" w:lineRule="exact" w:before="0" w:after="0"/>
        <w:ind w:left="852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Vitamin C by Iodometric Titration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Lineweaver Burk Plot for Amylaze Enzyme. </w:t>
      </w:r>
    </w:p>
    <w:p>
      <w:pPr>
        <w:autoSpaceDN w:val="0"/>
        <w:autoSpaceDE w:val="0"/>
        <w:widowControl/>
        <w:spacing w:line="264" w:lineRule="exact" w:before="12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Qualitative Analysis of Carbohydrates. </w:t>
      </w:r>
    </w:p>
    <w:p>
      <w:pPr>
        <w:autoSpaceDN w:val="0"/>
        <w:autoSpaceDE w:val="0"/>
        <w:widowControl/>
        <w:spacing w:line="266" w:lineRule="exact" w:before="470" w:after="0"/>
        <w:ind w:left="7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</w:p>
    <w:p>
      <w:pPr>
        <w:autoSpaceDN w:val="0"/>
        <w:autoSpaceDE w:val="0"/>
        <w:widowControl/>
        <w:spacing w:line="276" w:lineRule="exact" w:before="182" w:after="0"/>
        <w:ind w:left="72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published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APHA, AWWA, WEF. </w:t>
      </w:r>
    </w:p>
    <w:p>
      <w:pPr>
        <w:autoSpaceDN w:val="0"/>
        <w:autoSpaceDE w:val="0"/>
        <w:widowControl/>
        <w:spacing w:line="276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Techniques in Agriculture, Biotechnology and Environmental Engineerin;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2006, Prentice Hall of India. </w:t>
      </w:r>
    </w:p>
    <w:p>
      <w:pPr>
        <w:autoSpaceDN w:val="0"/>
        <w:autoSpaceDE w:val="0"/>
        <w:widowControl/>
        <w:spacing w:line="276" w:lineRule="exact" w:before="0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Laboratory Manual in Biochemistry – J. Jayaraman, 2011, New Age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Chemistry, H. Kaur,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2013, Pragati Prakashan. </w:t>
      </w:r>
    </w:p>
    <w:p>
      <w:pPr>
        <w:autoSpaceDN w:val="0"/>
        <w:autoSpaceDE w:val="0"/>
        <w:widowControl/>
        <w:spacing w:line="197" w:lineRule="auto" w:before="46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sectPr w:rsidR="00FC693F" w:rsidRPr="0006063C" w:rsidSect="00034616">
      <w:pgSz w:w="11906" w:h="16838"/>
      <w:pgMar w:top="360" w:right="1388" w:bottom="490" w:left="1440" w:header="720" w:footer="720" w:gutter="0"/>
      <w:cols w:space="720" w:num="1" w:equalWidth="0">
        <w:col w:w="9078" w:space="0"/>
        <w:col w:w="9132" w:space="0"/>
        <w:col w:w="9918" w:space="0"/>
        <w:col w:w="9186" w:space="0"/>
        <w:col w:w="9213" w:space="0"/>
        <w:col w:w="9814" w:space="0"/>
        <w:col w:w="10303" w:space="0"/>
        <w:col w:w="10390" w:space="0"/>
        <w:col w:w="5820" w:space="0"/>
        <w:col w:w="4570" w:space="0"/>
        <w:col w:w="10390" w:space="0"/>
        <w:col w:w="10002" w:space="0"/>
        <w:col w:w="9042" w:space="0"/>
        <w:col w:w="9174" w:space="0"/>
        <w:col w:w="99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ciencedirect.com/topics/earth-and-planetary-sciences/toxic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