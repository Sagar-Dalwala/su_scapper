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274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922" w:after="0"/>
        <w:ind w:left="0" w:right="405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291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1280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88" w:lineRule="exact" w:before="474" w:after="0"/>
        <w:ind w:left="120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Web and Mobile Technology</w:t>
      </w:r>
    </w:p>
    <w:p>
      <w:pPr>
        <w:autoSpaceDN w:val="0"/>
        <w:autoSpaceDE w:val="0"/>
        <w:widowControl/>
        <w:spacing w:line="688" w:lineRule="exact" w:before="464" w:after="0"/>
        <w:ind w:left="0" w:right="3750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SEMESTER- 4</w:t>
      </w:r>
    </w:p>
    <w:p>
      <w:pPr>
        <w:autoSpaceDN w:val="0"/>
        <w:autoSpaceDE w:val="0"/>
        <w:widowControl/>
        <w:spacing w:line="298" w:lineRule="exact" w:before="308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87</w:t>
      </w:r>
    </w:p>
    <w:p>
      <w:pPr>
        <w:sectPr>
          <w:pgSz w:w="12240" w:h="15840"/>
          <w:pgMar w:top="18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5210" w:val="left"/>
          <w:tab w:pos="9742" w:val="left"/>
        </w:tabs>
        <w:autoSpaceDE w:val="0"/>
        <w:widowControl/>
        <w:spacing w:line="240" w:lineRule="auto" w:before="0" w:after="0"/>
        <w:ind w:left="3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50"/>
        <w:ind w:left="0" w:right="457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Course: Project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429"/>
        <w:gridCol w:w="5429"/>
      </w:tblGrid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6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Project</w:t>
            </w:r>
          </w:p>
        </w:tc>
      </w:tr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</w:tr>
      <w:tr>
        <w:trPr>
          <w:trHeight w:hRule="exact" w:val="24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 hours (i.e. 2 Stude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k)</w:t>
            </w:r>
          </w:p>
        </w:tc>
      </w:tr>
      <w:tr>
        <w:trPr>
          <w:trHeight w:hRule="exact" w:val="478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21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6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(Project work,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f-St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udy,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on, hol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etc.)</w:t>
            </w:r>
          </w:p>
        </w:tc>
      </w:tr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 / Revision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56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Students will get trai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ndust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Software Engineering</w:t>
            </w:r>
          </w:p>
        </w:tc>
      </w:tr>
      <w:tr>
        <w:trPr>
          <w:trHeight w:hRule="exact" w:val="56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expose students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ndust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soft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engineering and trai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bout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56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Knowledge of Advanc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ng, 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hnol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Tools and Software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ng.</w:t>
            </w:r>
          </w:p>
        </w:tc>
      </w:tr>
      <w:tr>
        <w:trPr>
          <w:trHeight w:hRule="exact" w:val="838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completion of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start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 career and/or research work in the field of Web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 Technology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286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04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Entire semester is 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for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proj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ork.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have to undergo a project preferably in an industry or any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reputed institute. The students must prepare documentation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project work done as per the software Engineering Guidelines.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end of the semester, the students have to submit their project report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bounded form to the respective institution. The project presentation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 – voice will be conducted on the basis of it.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students have to submit the following reports to their respective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institution: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Project Joining Report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Appropriate name of the project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Monthly Progress Report duly sign by the concern external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Project Completion Certificate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Institution/College Certificate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Software Coding declaration…(if industry/organization doesn‟t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permit students to submit the source code) ( To be submitted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time of joining project training)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Attendance Report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Without such reports student will not be allowed to appear in his/her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final Project Presentation and Viva-Voice.</w:t>
            </w:r>
          </w:p>
        </w:tc>
      </w:tr>
      <w:tr>
        <w:trPr>
          <w:trHeight w:hRule="exact" w:val="56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Project guidance, 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</w:p>
        </w:tc>
      </w:tr>
      <w:tr>
        <w:trPr>
          <w:trHeight w:hRule="exact" w:val="111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694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Internal assessm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on proj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demonstration and viva-voice examination.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30% assessment is based Project Presentation and/or demonstration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viva-voice exami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r.</w:t>
            </w:r>
          </w:p>
        </w:tc>
      </w:tr>
    </w:tbl>
    <w:p>
      <w:pPr>
        <w:autoSpaceDN w:val="0"/>
        <w:autoSpaceDE w:val="0"/>
        <w:widowControl/>
        <w:spacing w:line="298" w:lineRule="exact" w:before="25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88</w:t>
      </w:r>
    </w:p>
    <w:p>
      <w:pPr>
        <w:sectPr>
          <w:pgSz w:w="12240" w:h="15840"/>
          <w:pgMar w:top="188" w:right="520" w:bottom="478" w:left="862" w:header="720" w:footer="720" w:gutter="0"/>
          <w:cols w:space="720" w:num="1" w:equalWidth="0">
            <w:col w:w="1085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p>
      <w:pPr>
        <w:autoSpaceDN w:val="0"/>
        <w:tabs>
          <w:tab w:pos="5210" w:val="left"/>
          <w:tab w:pos="9742" w:val="left"/>
        </w:tabs>
        <w:autoSpaceDE w:val="0"/>
        <w:widowControl/>
        <w:spacing w:line="240" w:lineRule="auto" w:before="0" w:after="0"/>
        <w:ind w:left="326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Web and Mobile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16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26" w:after="250"/>
        <w:ind w:left="203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Course : Seminar Presentation/Review of published research paper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429"/>
        <w:gridCol w:w="5429"/>
      </w:tblGrid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Seminar Presentat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on/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 of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pub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sh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 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</w:p>
        </w:tc>
      </w:tr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4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 hours (i.e. 2 Stude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k)</w:t>
            </w:r>
          </w:p>
        </w:tc>
      </w:tr>
      <w:tr>
        <w:trPr>
          <w:trHeight w:hRule="exact" w:val="478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0" w:after="0"/>
              <w:ind w:left="21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0" w:after="0"/>
              <w:ind w:left="16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(Project work,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f-St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udy,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on, hol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ys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etc.)</w:t>
            </w:r>
          </w:p>
        </w:tc>
      </w:tr>
      <w:tr>
        <w:trPr>
          <w:trHeight w:hRule="exact" w:val="24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 / Revision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2770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0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purpose of 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additional knowledge (besides the curricula) in the field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technology by self-learning practices and presenting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and/or demonstrating it.</w:t>
            </w:r>
          </w:p>
          <w:p>
            <w:pPr>
              <w:autoSpaceDN w:val="0"/>
              <w:autoSpaceDE w:val="0"/>
              <w:widowControl/>
              <w:spacing w:line="274" w:lineRule="exact" w:before="58" w:after="0"/>
              <w:ind w:left="104" w:right="0" w:firstLine="307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OR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a review paper is to succinctly review recent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progress in a particular topic. Overall, the paper summarizes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current state of knowledge of the topic. It creates an understanding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the topic for the reader by discussing the findings presented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recent research pape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</w:t>
            </w:r>
          </w:p>
        </w:tc>
      </w:tr>
      <w:tr>
        <w:trPr>
          <w:trHeight w:hRule="exact" w:val="838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Additional knowledge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bui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fi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 using self-learning practice and research paper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reviews.</w:t>
            </w:r>
          </w:p>
        </w:tc>
      </w:tr>
      <w:tr>
        <w:trPr>
          <w:trHeight w:hRule="exact" w:val="56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Prerequisite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Knowledge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hnol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ogy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activities, methods,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&amp;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  <w:tr>
        <w:trPr>
          <w:trHeight w:hRule="exact" w:val="2270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completion of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further knowledge (besides the curricula) in the field of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information technology by self-learning practices and will be</w:t>
            </w:r>
          </w:p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capable of presenting and/or demonstrating it.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student will benefit with research paper reviews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help improve writing and research skills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professionalize the graduate experience.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94" w:lineRule="exact" w:before="0" w:after="0"/>
              <w:ind w:left="46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inform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</w:p>
        </w:tc>
      </w:tr>
      <w:tr>
        <w:trPr>
          <w:trHeight w:hRule="exact" w:val="286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87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 this paper students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ny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opi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technology field– preferably based on the current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trends and technologies for the seminar. Individual student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required to prepare a seminar report. At the end of the semester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 has to submit seminar report with satisfactory detail study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 the bounded form to the respective institution. The seminar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presentation and viva voice will be conducted on the basis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selected topic at the end of the semester.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students have to submit the following documents to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respective institution: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Name and abstract of the Topic selected.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Monthly Progress Report duly signed by the concern internal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guide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Work Completion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by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gui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</w:t>
            </w:r>
          </w:p>
        </w:tc>
      </w:tr>
    </w:tbl>
    <w:p>
      <w:pPr>
        <w:autoSpaceDN w:val="0"/>
        <w:autoSpaceDE w:val="0"/>
        <w:widowControl/>
        <w:spacing w:line="298" w:lineRule="exact" w:before="14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89</w:t>
      </w:r>
    </w:p>
    <w:p>
      <w:pPr>
        <w:sectPr>
          <w:pgSz w:w="12240" w:h="15840"/>
          <w:pgMar w:top="188" w:right="520" w:bottom="478" w:left="862" w:header="720" w:footer="720" w:gutter="0"/>
          <w:cols w:space="720" w:num="1" w:equalWidth="0">
            <w:col w:w="10858" w:space="0"/>
            <w:col w:w="10858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18.0" w:type="dxa"/>
      </w:tblPr>
      <w:tblGrid>
        <w:gridCol w:w="5429"/>
        <w:gridCol w:w="5429"/>
      </w:tblGrid>
      <w:tr>
        <w:trPr>
          <w:trHeight w:hRule="exact" w:val="976"/>
        </w:trPr>
        <w:tc>
          <w:tcPr>
            <w:tcW w:type="dxa" w:w="7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70" w:after="0"/>
              <w:ind w:left="1584" w:right="86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Web and Mobile Technology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166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16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429"/>
        <w:gridCol w:w="5429"/>
      </w:tblGrid>
      <w:tr>
        <w:trPr>
          <w:trHeight w:hRule="exact" w:val="248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Institution/College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</w:p>
        </w:tc>
      </w:tr>
      <w:tr>
        <w:trPr>
          <w:trHeight w:hRule="exact" w:val="562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Seminar guidance, 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</w:p>
        </w:tc>
      </w:tr>
      <w:tr>
        <w:trPr>
          <w:trHeight w:hRule="exact" w:val="1114"/>
        </w:trPr>
        <w:tc>
          <w:tcPr>
            <w:tcW w:type="dxa" w:w="31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67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Internal assessm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ba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on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nd/or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demonstration and viva-voice examination.</w:t>
            </w:r>
          </w:p>
          <w:p>
            <w:pPr>
              <w:autoSpaceDN w:val="0"/>
              <w:tabs>
                <w:tab w:pos="832" w:val="left"/>
                <w:tab w:pos="2186" w:val="left"/>
                <w:tab w:pos="2634" w:val="left"/>
                <w:tab w:pos="3466" w:val="left"/>
                <w:tab w:pos="4516" w:val="left"/>
                <w:tab w:pos="5992" w:val="left"/>
              </w:tabs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30%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assessment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seminar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Presentation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and/or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demonstration and 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-voi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er.</w:t>
            </w:r>
          </w:p>
        </w:tc>
      </w:tr>
    </w:tbl>
    <w:p>
      <w:pPr>
        <w:autoSpaceDN w:val="0"/>
        <w:autoSpaceDE w:val="0"/>
        <w:widowControl/>
        <w:spacing w:line="298" w:lineRule="exact" w:before="1110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90</w:t>
      </w:r>
    </w:p>
    <w:sectPr w:rsidR="00FC693F" w:rsidRPr="0006063C" w:rsidSect="00034616">
      <w:pgSz w:w="12240" w:h="15840"/>
      <w:pgMar w:top="188" w:right="520" w:bottom="478" w:left="862" w:header="720" w:footer="720" w:gutter="0"/>
      <w:cols w:space="720" w:num="1" w:equalWidth="0">
        <w:col w:w="10858" w:space="0"/>
        <w:col w:w="10858" w:space="0"/>
        <w:col w:w="10858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