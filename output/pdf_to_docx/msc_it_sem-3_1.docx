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29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1978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88" w:lineRule="exact" w:before="474" w:after="0"/>
        <w:ind w:left="168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Information Technology</w:t>
      </w:r>
    </w:p>
    <w:p>
      <w:pPr>
        <w:autoSpaceDN w:val="0"/>
        <w:autoSpaceDE w:val="0"/>
        <w:widowControl/>
        <w:spacing w:line="688" w:lineRule="exact" w:before="464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SEMESTER- 3</w:t>
      </w:r>
    </w:p>
    <w:p>
      <w:pPr>
        <w:autoSpaceDN w:val="0"/>
        <w:autoSpaceDE w:val="0"/>
        <w:widowControl/>
        <w:spacing w:line="298" w:lineRule="exact" w:before="650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57</w:t>
      </w:r>
    </w:p>
    <w:p>
      <w:pPr>
        <w:sectPr>
          <w:pgSz w:w="12240" w:h="15840"/>
          <w:pgMar w:top="25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6" w:val="left"/>
          <w:tab w:pos="9418" w:val="left"/>
        </w:tabs>
        <w:autoSpaceDE w:val="0"/>
        <w:widowControl/>
        <w:spacing w:line="240" w:lineRule="auto" w:before="0" w:after="0"/>
        <w:ind w:left="314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98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DSC-5: Internet of Things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67"/>
        <w:gridCol w:w="5267"/>
      </w:tblGrid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Internet of Things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Minimum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192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this course is to impart knowledge on Internet of Things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(IoT),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which relates to the study of sensors, actuators, and controllers, among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other Things, IoT applications and examples overview (building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automation,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transportation, healthcare, industry, etc.)</w:t>
            </w:r>
          </w:p>
        </w:tc>
      </w:tr>
      <w:tr>
        <w:trPr>
          <w:trHeight w:hRule="exact" w:val="135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an introduction for students to IoT. The course also gives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an idea about various components of IoT and explains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working of them. The course also explains the role of embedded systems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 IoT ecosystem.</w:t>
            </w:r>
          </w:p>
        </w:tc>
      </w:tr>
      <w:tr>
        <w:trPr>
          <w:trHeight w:hRule="exact" w:val="80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 knowledge of Computer Organization, Computer Networks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Internet, Basic programming knowledge</w:t>
            </w:r>
          </w:p>
        </w:tc>
      </w:tr>
      <w:tr>
        <w:trPr>
          <w:trHeight w:hRule="exact" w:val="135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Out come After having completed the course the student will gain: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Understanding about the architectural detail of IoT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Exposure to working with Arduino &amp; Raspbery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Knowledge about domain specific applications of IoT</w:t>
            </w:r>
          </w:p>
        </w:tc>
      </w:tr>
      <w:tr>
        <w:trPr>
          <w:trHeight w:hRule="exact" w:val="28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  <w:tab w:pos="660" w:val="left"/>
                <w:tab w:pos="880" w:val="left"/>
              </w:tabs>
              <w:autoSpaceDE w:val="0"/>
              <w:widowControl/>
              <w:spacing w:line="276" w:lineRule="exact" w:before="5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The Internet of Things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The Internet of Things overview - History of IoT, Components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IoT, Characteristics of IoT, About Objects/things in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Enabling Technologies of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1.2.1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1.2.2 Big Data Analytics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1.2.3 Wireless Sensor Networks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Near Field Communication &amp; RFID</w:t>
            </w:r>
          </w:p>
          <w:p>
            <w:pPr>
              <w:autoSpaceDN w:val="0"/>
              <w:tabs>
                <w:tab w:pos="442" w:val="left"/>
                <w:tab w:pos="880" w:val="left"/>
              </w:tabs>
              <w:autoSpaceDE w:val="0"/>
              <w:widowControl/>
              <w:spacing w:line="276" w:lineRule="exact" w:before="28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Unit2: IoT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M2M to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2.1.1. Introduction of M2M - Components of M2M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2.1.2. Difference between IoT and M2M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IoT Reference Model or physical design and logical design of IoT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 IoT Reference Architecture</w:t>
            </w:r>
          </w:p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72" w:lineRule="exact" w:before="262" w:after="0"/>
              <w:ind w:left="0" w:right="41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IoT Application Areas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 IoT Application Areas</w:t>
            </w:r>
          </w:p>
        </w:tc>
      </w:tr>
    </w:tbl>
    <w:p>
      <w:pPr>
        <w:autoSpaceDN w:val="0"/>
        <w:autoSpaceDE w:val="0"/>
        <w:widowControl/>
        <w:spacing w:line="298" w:lineRule="exact" w:before="9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58</w:t>
      </w:r>
    </w:p>
    <w:p>
      <w:pPr>
        <w:sectPr>
          <w:pgSz w:w="12240" w:h="15840"/>
          <w:pgMar w:top="258" w:right="520" w:bottom="478" w:left="1186" w:header="720" w:footer="720" w:gutter="0"/>
          <w:cols w:space="720" w:num="1" w:equalWidth="0"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4.0" w:type="dxa"/>
      </w:tblPr>
      <w:tblGrid>
        <w:gridCol w:w="5267"/>
        <w:gridCol w:w="5267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67"/>
        <w:gridCol w:w="5267"/>
      </w:tblGrid>
      <w:tr>
        <w:trPr>
          <w:trHeight w:hRule="exact" w:val="1018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880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3.1.1. Home Automation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3.1.2. Smart Cities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3.1.3. Smart Energy &amp; Smart Grid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3.1.4. Smart Health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3.1.5. Smart Manufacturing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3.1.6. Smart Agriculture</w:t>
            </w:r>
          </w:p>
          <w:p>
            <w:pPr>
              <w:autoSpaceDN w:val="0"/>
              <w:tabs>
                <w:tab w:pos="442" w:val="left"/>
                <w:tab w:pos="880" w:val="left"/>
              </w:tabs>
              <w:autoSpaceDE w:val="0"/>
              <w:widowControl/>
              <w:spacing w:line="276" w:lineRule="exact" w:before="28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Introduction to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Flavors of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Architecture of Arduino board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Arduino Toolchain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4.4.1 Installing Arduino Desktop IDE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4.4.2 Installing Board drivers, Configuring board type, uploading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Program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442" w:right="1008" w:hanging="44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: Raspberry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About the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Installation of Operating System on Raspberry 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 Raspbian OS package Installation and updating process.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442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Raspberry pi interfaces of Data Transfer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Reading general purpose Input/Output pin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442" w:right="1152" w:hanging="44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: Hardware interfacing &amp; programming in Arduino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Controlling LED with Arduino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Interfacing sensors with Arduino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Working with switches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Serial data transfer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480" w:right="1152" w:hanging="4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: Data Driven Application Using RaspberryPi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Selecting database for IoT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Capturing data from surrounding and storing on cloud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544" w:right="3456" w:hanging="54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: IoT and Security Concerns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: Types of security attacks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8.2 Security risk mitigation</w:t>
            </w:r>
          </w:p>
        </w:tc>
      </w:tr>
      <w:tr>
        <w:trPr>
          <w:trHeight w:hRule="exact" w:val="276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IoT &amp; Applications I.A. Dhotre Technical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Designing the Internet of Things Adrian McEwen and Cassimally Wiley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The Internet of Things Connection objects to web Edited by Hakima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Chauchi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Introduction to Embedded System -By Shibu K V , McGrawHill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Getting Started with Internet of Things –By Cuno Pfister, O’Reilly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Learning Internet of Things-By Peter Waher , Packt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Internet of Things : A Hands on Approach – By Arshdip Bahga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Vijay Madisetti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 "The Internet of Things: Enabling Technologies, Platforms, and Use</w:t>
            </w:r>
          </w:p>
        </w:tc>
      </w:tr>
    </w:tbl>
    <w:p>
      <w:pPr>
        <w:autoSpaceDN w:val="0"/>
        <w:autoSpaceDE w:val="0"/>
        <w:widowControl/>
        <w:spacing w:line="298" w:lineRule="exact" w:before="1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59</w:t>
      </w:r>
    </w:p>
    <w:p>
      <w:pPr>
        <w:sectPr>
          <w:pgSz w:w="12240" w:h="15840"/>
          <w:pgMar w:top="258" w:right="520" w:bottom="478" w:left="1186" w:header="720" w:footer="720" w:gutter="0"/>
          <w:cols w:space="720" w:num="1" w:equalWidth="0"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4.0" w:type="dxa"/>
      </w:tblPr>
      <w:tblGrid>
        <w:gridCol w:w="5267"/>
        <w:gridCol w:w="5267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67"/>
        <w:gridCol w:w="5267"/>
      </w:tblGrid>
      <w:tr>
        <w:trPr>
          <w:trHeight w:hRule="exact" w:val="162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Cases",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Pethuru Raj and Anupama C. Raman (CRC Press)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Raspberry Pi User Guide –By Eben Upton and Garath Halfacree, Wiley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Raspberry Pi for Dummies ,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11. Raspberry Pi IoT in C -By Harry Fairhead, I/O Press</w:t>
            </w:r>
          </w:p>
        </w:tc>
      </w:tr>
      <w:tr>
        <w:trPr>
          <w:trHeight w:hRule="exact" w:val="28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work.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" w:val="left"/>
              </w:tabs>
              <w:autoSpaceDE w:val="0"/>
              <w:widowControl/>
              <w:spacing w:line="264" w:lineRule="exact" w:before="58" w:after="0"/>
              <w:ind w:left="0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37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60</w:t>
      </w:r>
    </w:p>
    <w:p>
      <w:pPr>
        <w:sectPr>
          <w:pgSz w:w="12240" w:h="15840"/>
          <w:pgMar w:top="258" w:right="520" w:bottom="478" w:left="1186" w:header="720" w:footer="720" w:gutter="0"/>
          <w:cols w:space="720" w:num="1" w:equalWidth="0"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9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DSC-6:Game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Game Development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152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99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goals of this course are to provide introductions to event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driven programming, game engine scripting, game engine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structures,learning to plan and to report on a significant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programming project, learn to work in programming in teams,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learn to use standard game development environments,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particular the Unity3d development platform.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625"/>
              <w:gridCol w:w="3625"/>
            </w:tblGrid>
            <w:tr>
              <w:trPr>
                <w:trHeight w:hRule="exact" w:val="770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8" w:after="0"/>
                    <w:ind w:left="240" w:right="110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4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the ability to design and develop 2D games.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82" w:after="0"/>
                    <w:ind w:left="140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the ability to design and develop 3D games.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implement the game design and development process.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Only those Students who have completed any one of the following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courses such as Logic and Reasoning or C# Programming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0" w:val="left"/>
              </w:tabs>
              <w:autoSpaceDE w:val="0"/>
              <w:widowControl/>
              <w:spacing w:line="240" w:lineRule="exact" w:before="84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2D and 3D games using C# Unity Framework.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" w:val="left"/>
                <w:tab w:pos="262" w:val="left"/>
                <w:tab w:pos="286" w:val="left"/>
                <w:tab w:pos="602" w:val="left"/>
              </w:tabs>
              <w:autoSpaceDE w:val="0"/>
              <w:widowControl/>
              <w:spacing w:line="250" w:lineRule="exact" w:before="82" w:after="0"/>
              <w:ind w:left="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Game Engines and Unity Development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Environment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Game Engine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Development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IDE basics : Project View, Inspector, Toolbar, Scene View,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Game, View, Animation View,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Basic Unity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Sprites</w:t>
            </w:r>
          </w:p>
          <w:p>
            <w:pPr>
              <w:autoSpaceDN w:val="0"/>
              <w:autoSpaceDE w:val="0"/>
              <w:widowControl/>
              <w:spacing w:line="256" w:lineRule="exact" w:before="250" w:after="0"/>
              <w:ind w:left="262" w:right="3456" w:hanging="2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Basics of Game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Game Design Strategies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Game Requirements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Game Mechanics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Storytelling and Progression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2.5 Design Documents</w:t>
            </w:r>
          </w:p>
          <w:p>
            <w:pPr>
              <w:autoSpaceDN w:val="0"/>
              <w:tabs>
                <w:tab w:pos="262" w:val="left"/>
                <w:tab w:pos="622" w:val="left"/>
              </w:tabs>
              <w:autoSpaceDE w:val="0"/>
              <w:widowControl/>
              <w:spacing w:line="248" w:lineRule="exact" w:before="270" w:after="0"/>
              <w:ind w:left="106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Programming Practices for Game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Introduction to Scripting, Coding Fundamentals,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Loops, Functions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3.2 Simple Movement and Input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Primitive Data and Math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Decisions and Flow Control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Organizing Game Objects</w:t>
            </w:r>
          </w:p>
          <w:p>
            <w:pPr>
              <w:autoSpaceDN w:val="0"/>
              <w:tabs>
                <w:tab w:pos="286" w:val="left"/>
                <w:tab w:pos="466" w:val="left"/>
              </w:tabs>
              <w:autoSpaceDE w:val="0"/>
              <w:widowControl/>
              <w:spacing w:line="254" w:lineRule="exact" w:before="244" w:after="0"/>
              <w:ind w:left="106" w:right="43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Animation in Unity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Animation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Animation Class</w:t>
            </w:r>
          </w:p>
        </w:tc>
      </w:tr>
    </w:tbl>
    <w:p>
      <w:pPr>
        <w:autoSpaceDN w:val="0"/>
        <w:autoSpaceDE w:val="0"/>
        <w:widowControl/>
        <w:spacing w:line="298" w:lineRule="exact" w:before="2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61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88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66" w:after="0"/>
              <w:ind w:left="466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Creating the Animation State Manager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Creating Animation inside Unity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 Adding Animation Events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402" w:right="1152" w:hanging="29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Understanding and Managing 3D coordinate space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Begin the project: place objects in the scene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The scenery: floor, outer walls, inner walls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Lights and cameras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Understanding Collision and Rigid bodies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Local vs. Global coordinate space</w:t>
            </w:r>
          </w:p>
          <w:p>
            <w:pPr>
              <w:autoSpaceDN w:val="0"/>
              <w:autoSpaceDE w:val="0"/>
              <w:widowControl/>
              <w:spacing w:line="256" w:lineRule="exact" w:before="266" w:after="0"/>
              <w:ind w:left="466" w:right="864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Using Triggers and Creating Environment Interaction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Triggers and Collisions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Setting Up a basic Trigger Object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Setting Up other kinds of Trigger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Completed Scripts</w:t>
            </w:r>
          </w:p>
          <w:p>
            <w:pPr>
              <w:autoSpaceDN w:val="0"/>
              <w:autoSpaceDE w:val="0"/>
              <w:widowControl/>
              <w:spacing w:line="274" w:lineRule="exact" w:before="246" w:after="0"/>
              <w:ind w:left="422" w:right="1872" w:hanging="31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Game Design and Multimedia Effects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Virtual Worlds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Scrolling Game, Animation and Sound Effects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Advanced Game Physics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Multiple Scenes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AI and Games</w:t>
            </w:r>
          </w:p>
          <w:p>
            <w:pPr>
              <w:autoSpaceDN w:val="0"/>
              <w:tabs>
                <w:tab w:pos="362" w:val="left"/>
                <w:tab w:pos="406" w:val="left"/>
                <w:tab w:pos="826" w:val="left"/>
              </w:tabs>
              <w:autoSpaceDE w:val="0"/>
              <w:widowControl/>
              <w:spacing w:line="274" w:lineRule="exact" w:before="284" w:after="0"/>
              <w:ind w:left="62" w:right="172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Publishing Games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Splash Screens, Credit Scenes and Icons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Publishing to PC, Mac and Linux Computers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Publishing to Smartphones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Publishing to Game Consoles Computing Ethics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Society</w:t>
            </w:r>
          </w:p>
        </w:tc>
      </w:tr>
      <w:tr>
        <w:trPr>
          <w:trHeight w:hRule="exact" w:val="235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Literature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2" w:val="left"/>
              </w:tabs>
              <w:autoSpaceDE w:val="0"/>
              <w:widowControl/>
              <w:spacing w:line="254" w:lineRule="exact" w:before="70" w:after="0"/>
              <w:ind w:left="22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Game Development with Unity, Michelle Menard, Delmar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Cengage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Unity in Action, Joseph Hocking, Manning Publication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Unity Game Development Cookbook, Paris Buttfield–addis,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Jonathon Manning , Tim Nugent Orelly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Developing 2D Games with Unity: Independent Game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Programming with C#,Jared Halpern Apress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Pro Unity Game Development with C#, Alan Thorn, Apress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</w:t>
            </w:r>
          </w:p>
        </w:tc>
      </w:tr>
      <w:tr>
        <w:trPr>
          <w:trHeight w:hRule="exact" w:val="57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work.</w:t>
            </w:r>
          </w:p>
        </w:tc>
      </w:tr>
      <w:tr>
        <w:trPr>
          <w:trHeight w:hRule="exact" w:val="81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64" w:lineRule="exact" w:before="58" w:after="0"/>
              <w:ind w:left="2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52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62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33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5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SEC-3-1: Advance Javascript Frameworks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Advance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Javas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ipt Frameworks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course is to make students capable of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inter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active web client part of web applications.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ovide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Fundamental knowledge of Web client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chnologies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tanding of Web, HTTP, HTML, JavaScript and Object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iented Concept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 compl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this course, the student will be capable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developing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inter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active web client part of web applications.</w:t>
            </w:r>
          </w:p>
        </w:tc>
      </w:tr>
      <w:tr>
        <w:trPr>
          <w:trHeight w:hRule="exact" w:val="801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344" w:right="3024" w:hanging="2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roduction to Angular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Features and Advantages of Angular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Angular Architecture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Angular Components and Directives</w:t>
            </w:r>
          </w:p>
          <w:p>
            <w:pPr>
              <w:autoSpaceDN w:val="0"/>
              <w:tabs>
                <w:tab w:pos="344" w:val="left"/>
                <w:tab w:pos="464" w:val="left"/>
              </w:tabs>
              <w:autoSpaceDE w:val="0"/>
              <w:widowControl/>
              <w:spacing w:line="274" w:lineRule="exact" w:before="284" w:after="0"/>
              <w:ind w:left="104" w:right="38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Angular Basics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Data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 One way Data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2.1.2 Two way Data Binding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 Routing</w:t>
            </w:r>
          </w:p>
          <w:p>
            <w:pPr>
              <w:autoSpaceDN w:val="0"/>
              <w:autoSpaceDE w:val="0"/>
              <w:widowControl/>
              <w:spacing w:line="274" w:lineRule="exact" w:before="284" w:after="0"/>
              <w:ind w:left="284" w:right="2304" w:hanging="1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Introduction to React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Basic concept of React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Difference between AngularJS and ReactJS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React features</w:t>
            </w:r>
          </w:p>
          <w:p>
            <w:pPr>
              <w:autoSpaceDN w:val="0"/>
              <w:tabs>
                <w:tab w:pos="284" w:val="left"/>
                <w:tab w:pos="426" w:val="left"/>
                <w:tab w:pos="464" w:val="left"/>
              </w:tabs>
              <w:autoSpaceDE w:val="0"/>
              <w:widowControl/>
              <w:spacing w:line="276" w:lineRule="exact" w:before="282" w:after="0"/>
              <w:ind w:left="104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React Basics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ECMA Script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React with JSX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4.2.1 React elements as JSX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Basic React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4.3.1 Stateless functional component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4.3.2 Stateful component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4.3.3 Higher order component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4.3.4 Nesting component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State and props in React</w:t>
            </w:r>
          </w:p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70" w:lineRule="exact" w:before="266" w:after="0"/>
              <w:ind w:left="104" w:right="44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React Routing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5.1 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cycle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ReactJS</w:t>
            </w:r>
          </w:p>
        </w:tc>
      </w:tr>
    </w:tbl>
    <w:p>
      <w:pPr>
        <w:autoSpaceDN w:val="0"/>
        <w:autoSpaceDE w:val="0"/>
        <w:widowControl/>
        <w:spacing w:line="298" w:lineRule="exact" w:before="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63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5360"/>
        <w:gridCol w:w="5360"/>
      </w:tblGrid>
      <w:tr>
        <w:trPr>
          <w:trHeight w:hRule="exact" w:val="974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801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  <w:tab w:pos="426" w:val="left"/>
              </w:tabs>
              <w:autoSpaceDE w:val="0"/>
              <w:widowControl/>
              <w:spacing w:line="276" w:lineRule="exact" w:before="48" w:after="0"/>
              <w:ind w:left="284" w:right="460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5.1.1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ountin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5.1.2 Updating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5.1.3 Unmounting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React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5.2.1 Router properties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5.2.2 Nesting Router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284" w:right="1728" w:hanging="1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React Forms and Introduction to Redux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React Forms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Introduction to Redux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Redux building parts – State, Actions, Reducers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Concept of the store, Action creators, middleware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284" w:right="1296" w:hanging="1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React – Redux and Hooks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Explicitly passing the store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Presentational Vs container component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The React Redux provider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React Redux Connect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Introduction to Hooks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7.6 Hooks -useState Hook, useEffect Hook, custom Hooks</w:t>
            </w:r>
          </w:p>
          <w:p>
            <w:pPr>
              <w:autoSpaceDN w:val="0"/>
              <w:tabs>
                <w:tab w:pos="284" w:val="left"/>
                <w:tab w:pos="644" w:val="left"/>
              </w:tabs>
              <w:autoSpaceDE w:val="0"/>
              <w:widowControl/>
              <w:spacing w:line="276" w:lineRule="exact" w:before="28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React Bootstrap Framework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Introduction to React Bootstrap Framework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Layout – Grid structure, Grid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Media 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Components – Accordion, Button, Dropdowns, Forms, Input group,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Carousel, Images, Table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Utilities - Transitions</w:t>
            </w:r>
          </w:p>
        </w:tc>
      </w:tr>
      <w:tr>
        <w:trPr>
          <w:trHeight w:hRule="exact" w:val="25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8" w:after="0"/>
              <w:ind w:left="46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Pr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ngul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 by Adam Freeman – Apress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Beginning Angular with Typescript by Greg Lim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Learning React: Learning React: Functional Web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React and Redux , 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Learning React: Modern Patterns for Developing React Apps,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O’Reilly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 Fullstack React: The complete guide to ReactJS and Friends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Learning React by Kirupa Chinnathambi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cus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nal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1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64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33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5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SEC-3-2: Data Visualization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Dat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V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izat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pos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course is to make student capable to develop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their own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 visualizations, and learn to use Open Source data visualization tools,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esp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ial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 D3.j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s, T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ableau.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hnological advancements of data visualization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lization techniques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ledge of Programming Language and Database Concepts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JavaScript,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about data visualization, the art and science of turning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 into readable graphics. We’ll explore how to design and create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ualizati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ons bas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ed on data available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and tasks to be achieved.</w:t>
            </w:r>
          </w:p>
        </w:tc>
      </w:tr>
      <w:tr>
        <w:trPr>
          <w:trHeight w:hRule="exact" w:val="695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0" w:val="left"/>
                <w:tab w:pos="1070" w:val="left"/>
              </w:tabs>
              <w:autoSpaceDE w:val="0"/>
              <w:widowControl/>
              <w:spacing w:line="294" w:lineRule="exact" w:before="38" w:after="0"/>
              <w:ind w:left="104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roduction to Data Visualization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Visualization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Filtering and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Translation and Visual representation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Perception and interpretation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Visualization formats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Basic principles for data visualization</w:t>
            </w:r>
          </w:p>
          <w:p>
            <w:pPr>
              <w:autoSpaceDN w:val="0"/>
              <w:tabs>
                <w:tab w:pos="350" w:val="left"/>
                <w:tab w:pos="1070" w:val="left"/>
              </w:tabs>
              <w:autoSpaceDE w:val="0"/>
              <w:widowControl/>
              <w:spacing w:line="292" w:lineRule="exact" w:before="170" w:after="0"/>
              <w:ind w:left="104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Working with Data for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Data storytelling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Working with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 clean up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 of Loading, parsing, transforming the data</w:t>
            </w:r>
          </w:p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92" w:lineRule="exact" w:before="172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3: Basics of Data Visualization –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Reading Data from Standard text files (.txt, .csv, XML)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working with Data (Continuous, Statistical, Geo-spatial, Discrete)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Types of Databases for visualization – structured, semi-structured,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unstructured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Displaying JSON content</w:t>
            </w:r>
          </w:p>
          <w:p>
            <w:pPr>
              <w:autoSpaceDN w:val="0"/>
              <w:autoSpaceDE w:val="0"/>
              <w:widowControl/>
              <w:spacing w:line="288" w:lineRule="exact" w:before="176" w:after="0"/>
              <w:ind w:left="104" w:right="244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Basic Visualization HTML5 Libraries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Basic HTML5 Drawing Charts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HTML5 – CANVAS/SVG Charts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 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elements with CSS</w:t>
            </w:r>
          </w:p>
        </w:tc>
      </w:tr>
    </w:tbl>
    <w:p>
      <w:pPr>
        <w:autoSpaceDN w:val="0"/>
        <w:autoSpaceDE w:val="0"/>
        <w:widowControl/>
        <w:spacing w:line="298" w:lineRule="exact" w:before="25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65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5360"/>
        <w:gridCol w:w="5360"/>
      </w:tblGrid>
      <w:tr>
        <w:trPr>
          <w:trHeight w:hRule="exact" w:val="974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725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6" w:after="0"/>
              <w:ind w:left="104" w:right="50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Style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 Stroke properties</w:t>
            </w:r>
          </w:p>
          <w:p>
            <w:pPr>
              <w:autoSpaceDN w:val="0"/>
              <w:tabs>
                <w:tab w:pos="350" w:val="left"/>
                <w:tab w:pos="1070" w:val="left"/>
              </w:tabs>
              <w:autoSpaceDE w:val="0"/>
              <w:widowControl/>
              <w:spacing w:line="292" w:lineRule="exact" w:before="170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other Visualization Library – Google Chart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Google Charts API Basics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Various google chart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column chart, bar chart, line chart, bubble chart, pie chart,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Chart Animations</w:t>
            </w:r>
          </w:p>
          <w:p>
            <w:pPr>
              <w:autoSpaceDN w:val="0"/>
              <w:autoSpaceDE w:val="0"/>
              <w:widowControl/>
              <w:spacing w:line="290" w:lineRule="exact" w:before="172" w:after="0"/>
              <w:ind w:left="104" w:right="230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Basic Visualization methods with D3.js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Introduction to D3.js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D3.js Features, benefits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D3.js Animation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Drawing basic charts, graphs, geographics</w:t>
            </w:r>
          </w:p>
          <w:p>
            <w:pPr>
              <w:autoSpaceDN w:val="0"/>
              <w:autoSpaceDE w:val="0"/>
              <w:widowControl/>
              <w:spacing w:line="288" w:lineRule="exact" w:before="176" w:after="0"/>
              <w:ind w:left="104" w:right="187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Loading and filtering external data in D3.js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D3 functions for loading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Use of Dataset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7.3 Case study: Bar chart with External Data</w:t>
            </w:r>
          </w:p>
          <w:p>
            <w:pPr>
              <w:autoSpaceDN w:val="0"/>
              <w:autoSpaceDE w:val="0"/>
              <w:widowControl/>
              <w:spacing w:line="290" w:lineRule="exact" w:before="172" w:after="0"/>
              <w:ind w:left="104" w:right="187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Advanced Data Visualization with Tableau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Introduction to Tableau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Filters, Drill Down and Up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Forecasting, Trend Lines, Clustering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 Dashboard</w:t>
            </w:r>
          </w:p>
        </w:tc>
      </w:tr>
      <w:tr>
        <w:trPr>
          <w:trHeight w:hRule="exact" w:val="415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76" w:lineRule="exact" w:before="46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Data Visualization for the Web by Scott Murray 2nd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 (2017)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 Jon Raasch, Graham Murray, Vadim Ogievetsky, Joseph Lowery,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“JavaScript and jQuery for Data Analysis and Visualization”,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WROX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Ritchie S. King, Visual story telling with D3” Pearson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D3.js in Action by Elijah Meeks 2nd Edition (2017)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Visual Storytelling with D3: An Introduction to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Visualization in JavaScript By Ritchie S. 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Visualization Analysis &amp; Design by Tamara Munzner (2014)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(ISBN 9781466508910)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Interactive Data Visualization for the Web by Scott Murray 2nd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 (2017)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 ggplot2 Elegant Graphics for Data Analysis by Hadley Wickham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cus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nal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9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66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59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SEC-3-3: Blockchain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Blockchain Technology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0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Conceptualize the students with the theoretical concepts of Blockchain and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associated areas.</w:t>
            </w:r>
          </w:p>
        </w:tc>
      </w:tr>
      <w:tr>
        <w:trPr>
          <w:trHeight w:hRule="exact" w:val="7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Familiarization with different objectives of blockchain models of blockchain,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mechanics of bitcoin, alternative coin and recent trends. Moreover it can be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conceptualized using selected case studies.</w:t>
            </w:r>
          </w:p>
        </w:tc>
      </w:tr>
      <w:tr>
        <w:trPr>
          <w:trHeight w:hRule="exact" w:val="3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 Information Security concepts.</w:t>
            </w:r>
          </w:p>
        </w:tc>
      </w:tr>
      <w:tr>
        <w:trPr>
          <w:trHeight w:hRule="exact" w:val="233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2322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8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42" w:lineRule="exact" w:before="52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240" w:after="0"/>
                    <w:ind w:left="12" w:right="118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7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Define and Explain the fundamentals of Blockchain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Illustrate the technologies of blockchain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Describe various models of block chain.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84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Case study of blockchain to analyze the different issues associated with various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coins and crypto currencies.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Familiarize the functional/operational aspects of crypto currency.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Understand emerging abstract models for Block chain.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84" w:after="0"/>
                    <w:ind w:left="13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Identify major research challenges and technical gaps existing between theory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and practice in crypto currency domain.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Introduction to Blockchain, Transactions and Blocks, Mining and Consensus,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Connecting the Dots, Smart Contracts, Blockchain Development on Ethereum,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Creating a Block, Adding the Hash Function to the Block, Creating Smart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Contracts</w:t>
            </w:r>
          </w:p>
        </w:tc>
      </w:tr>
      <w:tr>
        <w:trPr>
          <w:trHeight w:hRule="exact" w:val="497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362" w:right="331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1.Blockchain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 Definition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 History of Blockchains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 How the Blockchain Technology 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1.4. Cryptographic Keys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1.5. Features of a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1.6. Structure of a Blockchain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62" w:right="489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2.Picking a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 Add substance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 Determining the needs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 Defining the goal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 Drawing decision tree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2.5. Blockchain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2.6. Blockchain life cycle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72" w:lineRule="exact" w:before="262" w:after="0"/>
              <w:ind w:left="2" w:right="43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Unit 3.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Managing bitcoin blockchai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3.1. Creating first bitcoin wallet</w:t>
            </w:r>
          </w:p>
        </w:tc>
      </w:tr>
    </w:tbl>
    <w:p>
      <w:pPr>
        <w:autoSpaceDN w:val="0"/>
        <w:autoSpaceDE w:val="0"/>
        <w:widowControl/>
        <w:spacing w:line="298" w:lineRule="exact" w:before="10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67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242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362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 Creating second bitcoin wallet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 Generating bitcoin vanity address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3.4. Transferring vanity address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 Reading blockchain entry in bitcoin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3.6. Using smart contract with bitcoin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3.7. Building smart bond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3.8. Checking status of the contract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3.9. Mining for bitcoins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62" w:right="288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4.Ethereum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 History of Ethereum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 Ether cryptocurrency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 Mining for ether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 Ethereum wallet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4.5. Building and managing decentralized autonomous organization – DAO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4.6. Managing smart contracts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62" w:right="129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5.Ripple and Factom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 Difference between ripple and other blockchains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 Capacity of ripple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5.3. Caution with ripple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5.4. Factom blockchain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5.5. Authenticating documents and building identities using APIs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5.6. Publishing on Factom</w:t>
            </w:r>
          </w:p>
          <w:p>
            <w:pPr>
              <w:autoSpaceDN w:val="0"/>
              <w:autoSpaceDE w:val="0"/>
              <w:widowControl/>
              <w:spacing w:line="276" w:lineRule="exact" w:before="282" w:after="0"/>
              <w:ind w:left="362" w:right="3024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6.DigiByte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 Digging into digibyte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6.2. Fast blockchiang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6.3. Mining on Digibyte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6.4. Signing documents on digibyte’s DiguSign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62" w:right="475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7.Hyperledger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7.1. Fabric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 Building system in Fabric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 Chaincode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7.4. Sumeragi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7.5. Sawtooth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362" w:right="5184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8.Industry impacts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 Financial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 Real estate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 Insurance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8.4. Government</w:t>
            </w:r>
          </w:p>
        </w:tc>
      </w:tr>
      <w:tr>
        <w:trPr>
          <w:trHeight w:hRule="exact" w:val="5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Blockchain for dummies by Tiana Laurence –Wiley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 Blockchain from concept to execution by Debajani Mohanty – BPB Publication</w:t>
            </w:r>
          </w:p>
        </w:tc>
      </w:tr>
    </w:tbl>
    <w:p>
      <w:pPr>
        <w:autoSpaceDN w:val="0"/>
        <w:autoSpaceDE w:val="0"/>
        <w:widowControl/>
        <w:spacing w:line="298" w:lineRule="exact" w:before="11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68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470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books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76" w:lineRule="exact" w:before="48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Blockchain by example by By Bellaj Badr , Richard Horrocks , Xun (Brian)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Blockchain for beginners by Kurt Dugan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Bitcoin and Cryptocurrency Technologies: A Comprehensive Introduction by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Arvind Narayanan, Joseph Bonneau, Edward Felten, Andrew Miller,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Steven Goldfeder Princeton University Press, 2016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Analysis of Blockchain protocol in Asynchronous networksby R.Pass et 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EUROCRYPT 2017, (eprint.iacr.org/2016/454), A significant progress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consolidation of several principles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Blockchain Technology: Cryptocurrency and Applications S. Shukla, M.,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Dhawan, S. Sharma, S. Venkatesan Oxford University, Press 2019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Bitcoin and cryptocurrency technologies: a comprehensive introduction, Arvind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Narayanan et. Al. Princeton University, Press 2016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Blockchain: The Blockchain for Beginnings, Guild to Blockchain Technology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Blockchain Programming’ Josh Thompson Create Space Independent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Publishing Platform 2017</w:t>
            </w:r>
          </w:p>
        </w:tc>
      </w:tr>
      <w:tr>
        <w:trPr>
          <w:trHeight w:hRule="exact" w:val="50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4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work.</w:t>
            </w:r>
          </w:p>
        </w:tc>
      </w:tr>
      <w:tr>
        <w:trPr>
          <w:trHeight w:hRule="exact" w:val="81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08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69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47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SEC-3-4: Computational Linguistic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Computational Linguistic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8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4" w:after="0"/>
              <w:ind w:left="2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and tools of computational linguistic.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3488"/>
              <w:gridCol w:w="3488"/>
            </w:tblGrid>
            <w:tr>
              <w:trPr>
                <w:trHeight w:hRule="exact" w:val="594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2" w:after="0"/>
                    <w:ind w:left="36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72" w:after="0"/>
                    <w:ind w:left="136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fundamentals of Computational Linguistics.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and implement NLP Concepts.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2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22" w:right="720" w:hanging="1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who have completed any one of the following courses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 Fundamental of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2) Python Programming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models and implement predictive analytics on social 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" w:val="left"/>
                <w:tab w:pos="284" w:val="left"/>
              </w:tabs>
              <w:autoSpaceDE w:val="0"/>
              <w:widowControl/>
              <w:spacing w:line="250" w:lineRule="exact" w:before="82" w:after="0"/>
              <w:ind w:left="62" w:right="172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nit 1 Introduction to NLP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1.1. Natural language vs. programming language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>1.2 NLP tasks in syntax, 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>emantics, and pragmat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>1.3. Practical applications</w:t>
                </w:r>
              </w:hyperlink>
            </w:r>
          </w:p>
          <w:p>
            <w:pPr>
              <w:autoSpaceDN w:val="0"/>
              <w:tabs>
                <w:tab w:pos="238" w:val="left"/>
                <w:tab w:pos="260" w:val="left"/>
                <w:tab w:pos="286" w:val="left"/>
              </w:tabs>
              <w:autoSpaceDE w:val="0"/>
              <w:widowControl/>
              <w:spacing w:line="250" w:lineRule="exact" w:before="260" w:after="0"/>
              <w:ind w:left="62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it 2 Langauge and Com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puter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.1 The language of lock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.2. Regular expressi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ons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2.3. A simple chatbot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>2.4 Word order and 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 xml:space="preserve">rammar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2.5 The problem of ambiguit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y.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2.6 The role of machine learning.</w:t>
            </w:r>
          </w:p>
          <w:p>
            <w:pPr>
              <w:autoSpaceDN w:val="0"/>
              <w:tabs>
                <w:tab w:pos="186" w:val="left"/>
                <w:tab w:pos="226" w:val="left"/>
                <w:tab w:pos="886" w:val="left"/>
                <w:tab w:pos="910" w:val="left"/>
                <w:tab w:pos="1156" w:val="left"/>
              </w:tabs>
              <w:autoSpaceDE w:val="0"/>
              <w:widowControl/>
              <w:spacing w:line="252" w:lineRule="exact" w:before="258" w:after="0"/>
              <w:ind w:left="2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3 Tok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en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izer and Sentiment Analyzer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temming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B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uilding vocab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ulary with a tokenizer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>3.2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.1. Dot product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3.2.2. Measuring b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>ag-of-wo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 xml:space="preserve">rds overlap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1" w:history="1">
                <w:r>
                  <w:rPr>
                    <w:rStyle w:val="Hyperlink"/>
                  </w:rPr>
                  <w:t xml:space="preserve">3.2.3. A token improvement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1" w:history="1">
                <w:r>
                  <w:rPr>
                    <w:rStyle w:val="Hyperlink"/>
                  </w:rPr>
                  <w:t>3.2.4. Extending vocabulary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1" w:history="1">
                <w:r>
                  <w:rPr>
                    <w:rStyle w:val="Hyperlink"/>
                  </w:rPr>
                  <w:t xml:space="preserve"> w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1" w:history="1">
                <w:r>
                  <w:rPr>
                    <w:rStyle w:val="Hyperlink"/>
                  </w:rPr>
                  <w:t xml:space="preserve">ith n-grams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1" w:history="1">
                <w:r>
                  <w:rPr>
                    <w:rStyle w:val="Hyperlink"/>
                  </w:rPr>
                  <w:t xml:space="preserve">3.2.5. Normalizing vocabulary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Sen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2" w:history="1">
                <w:r>
                  <w:rPr>
                    <w:rStyle w:val="Hyperlink"/>
                  </w:rPr>
                  <w:t xml:space="preserve">timent and Text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3" w:history="1">
                <w:r>
                  <w:rPr>
                    <w:rStyle w:val="Hyperlink"/>
                  </w:rPr>
                  <w:t>3.3.1 Naive Bayes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 xml:space="preserve"> Implementation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3" w:history="1">
                <w:r>
                  <w:rPr>
                    <w:rStyle w:val="Hyperlink"/>
                  </w:rPr>
                  <w:t>3.3.2 VADER—A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 xml:space="preserve"> rule-based sentiment analyzer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0" w:lineRule="exact" w:before="236" w:after="0"/>
              <w:ind w:left="658" w:right="3168" w:hanging="55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25" w:history="1">
                <w:r>
                  <w:rPr>
                    <w:rStyle w:val="Hyperlink"/>
                  </w:rPr>
                  <w:t>4 TF-IDF and To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pic Modelling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5" w:history="1">
                <w:r>
                  <w:rPr>
                    <w:rStyle w:val="Hyperlink"/>
                  </w:rPr>
                  <w:t>4.1. Bag of wor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5" w:history="1">
                <w:r>
                  <w:rPr>
                    <w:rStyle w:val="Hyperlink"/>
                  </w:rPr>
                  <w:t xml:space="preserve">ds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5" w:history="1">
                <w:r>
                  <w:rPr>
                    <w:rStyle w:val="Hyperlink"/>
                  </w:rPr>
                  <w:t xml:space="preserve">4.2 Vectorizing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6" w:history="1">
                <w:r>
                  <w:rPr>
                    <w:rStyle w:val="Hyperlink"/>
                  </w:rPr>
                  <w:t>4.3 Vector spac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7" w:history="1">
                <w:r>
                  <w:rPr>
                    <w:rStyle w:val="Hyperlink"/>
                  </w:rPr>
                  <w:t>es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98" w:lineRule="exact" w:before="1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70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924"/>
        </w:trPr>
        <w:tc>
          <w:tcPr>
            <w:tcW w:type="dxa" w:w="8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302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426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260"/>
              <w:gridCol w:w="5260"/>
            </w:tblGrid>
            <w:tr>
              <w:trPr>
                <w:trHeight w:hRule="exact" w:val="13406"/>
              </w:trPr>
              <w:tc>
                <w:tcPr>
                  <w:tcW w:type="dxa" w:w="10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.0" w:type="dxa"/>
                  </w:tblPr>
                  <w:tblGrid>
                    <w:gridCol w:w="5070"/>
                    <w:gridCol w:w="5070"/>
                  </w:tblGrid>
                  <w:tr>
                    <w:trPr>
                      <w:trHeight w:hRule="exact" w:val="11350"/>
                    </w:trPr>
                    <w:tc>
                      <w:tcPr>
                        <w:tcW w:type="dxa" w:w="2990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976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2" w:lineRule="exact" w:before="70" w:after="0"/>
                          <w:ind w:left="1100" w:right="3456" w:hanging="442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28" w:history="1">
                            <w:r>
                              <w:rPr>
                                <w:rStyle w:val="Hyperlink"/>
                              </w:rPr>
                              <w:t>4.4 T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29" w:history="1">
                            <w:r>
                              <w:rPr>
                                <w:rStyle w:val="Hyperlink"/>
                              </w:rPr>
                              <w:t xml:space="preserve">opic modeling </w:t>
                            </w:r>
                          </w:hyperlink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29" w:history="1">
                            <w:r>
                              <w:rPr>
                                <w:rStyle w:val="Hyperlink"/>
                              </w:rPr>
                              <w:t>4.4.1. Relev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29" w:history="1">
                            <w:r>
                              <w:rPr>
                                <w:rStyle w:val="Hyperlink"/>
                              </w:rPr>
                              <w:t>anc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29" w:history="1">
                            <w:r>
                              <w:rPr>
                                <w:rStyle w:val="Hyperlink"/>
                              </w:rPr>
                              <w:t xml:space="preserve">e ranking </w:t>
                            </w:r>
                          </w:hyperlink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29" w:history="1">
                            <w:r>
                              <w:rPr>
                                <w:rStyle w:val="Hyperlink"/>
                              </w:rPr>
                              <w:t>4.4.2. Tools</w:t>
                            </w:r>
                          </w:hyperlink>
                        </w:r>
                      </w:p>
                      <w:p>
                        <w:pPr>
                          <w:autoSpaceDN w:val="0"/>
                          <w:tabs>
                            <w:tab w:pos="722" w:val="left"/>
                            <w:tab w:pos="766" w:val="left"/>
                          </w:tabs>
                          <w:autoSpaceDE w:val="0"/>
                          <w:widowControl/>
                          <w:spacing w:line="250" w:lineRule="exact" w:before="260" w:after="0"/>
                          <w:ind w:left="106" w:right="72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hyperlink r:id="rId30" w:history="1">
                            <w:r>
                              <w:rPr>
                                <w:rStyle w:val="Hyperlink"/>
                              </w:rPr>
                              <w:t xml:space="preserve">5 </w:t>
                            </w:r>
                          </w:hyperlink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hyperlink r:id="rId30" w:history="1">
                            <w:r>
                              <w:rPr>
                                <w:rStyle w:val="Hyperlink"/>
                              </w:rPr>
                              <w:t>Finding meaning in word counts (s</w:t>
                            </w:r>
                          </w:hyperlink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hyperlink r:id="rId31" w:history="1">
                            <w:r>
                              <w:rPr>
                                <w:rStyle w:val="Hyperlink"/>
                              </w:rPr>
                              <w:t xml:space="preserve">emantic analysis) </w:t>
                            </w:r>
                          </w:hyperlink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0" w:history="1">
                            <w:r>
                              <w:rPr>
                                <w:rStyle w:val="Hyperlink"/>
                              </w:rPr>
                              <w:t>5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0" w:history="1">
                            <w:r>
                              <w:rPr>
                                <w:rStyle w:val="Hyperlink"/>
                              </w:rPr>
                              <w:t xml:space="preserve">.1. From word counts to topic scores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0" w:history="1">
                            <w:r>
                              <w:rPr>
                                <w:rStyle w:val="Hyperlink"/>
                              </w:rPr>
                              <w:t>5.2. TF-IDF vecto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0" w:history="1">
                            <w:r>
                              <w:rPr>
                                <w:rStyle w:val="Hyperlink"/>
                              </w:rPr>
                              <w:t>rs and lemmatizatio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2" w:history="1">
                            <w:r>
                              <w:rPr>
                                <w:rStyle w:val="Hyperlink"/>
                              </w:rPr>
                              <w:t xml:space="preserve">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2" w:history="1">
                            <w:r>
                              <w:rPr>
                                <w:rStyle w:val="Hyperlink"/>
                              </w:rPr>
                              <w:t xml:space="preserve">5.3. Topic vectors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3" w:history="1">
                            <w:r>
                              <w:rPr>
                                <w:rStyle w:val="Hyperlink"/>
                              </w:rPr>
                              <w:t>5.4. An LDA clas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4" w:history="1">
                            <w:r>
                              <w:rPr>
                                <w:rStyle w:val="Hyperlink"/>
                              </w:rPr>
                              <w:t xml:space="preserve">sifier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4" w:history="1">
                            <w:r>
                              <w:rPr>
                                <w:rStyle w:val="Hyperlink"/>
                              </w:rPr>
                              <w:t>5.5. Latent semantic a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5" w:history="1">
                            <w:r>
                              <w:rPr>
                                <w:rStyle w:val="Hyperlink"/>
                              </w:rPr>
                              <w:t>nalysis</w:t>
                            </w:r>
                          </w:hyperlink>
                        </w:r>
                      </w:p>
                      <w:p>
                        <w:pPr>
                          <w:autoSpaceDN w:val="0"/>
                          <w:tabs>
                            <w:tab w:pos="662" w:val="left"/>
                            <w:tab w:pos="902" w:val="left"/>
                          </w:tabs>
                          <w:autoSpaceDE w:val="0"/>
                          <w:widowControl/>
                          <w:spacing w:line="252" w:lineRule="exact" w:before="258" w:after="0"/>
                          <w:ind w:left="106" w:right="864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hyperlink r:id="rId36" w:history="1">
                            <w:r>
                              <w:rPr>
                                <w:rStyle w:val="Hyperlink"/>
                              </w:rPr>
                              <w:t xml:space="preserve">6 </w:t>
                            </w:r>
                          </w:hyperlink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hyperlink r:id="rId37" w:history="1">
                            <w:r>
                              <w:rPr>
                                <w:rStyle w:val="Hyperlink"/>
                              </w:rPr>
                              <w:t xml:space="preserve">Information extraction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6" w:history="1">
                            <w:r>
                              <w:rPr>
                                <w:rStyle w:val="Hyperlink"/>
                              </w:rPr>
                              <w:t>6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7" w:history="1">
                            <w:r>
                              <w:rPr>
                                <w:rStyle w:val="Hyperlink"/>
                              </w:rPr>
                              <w:t>.1. Named entities and rel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6" w:history="1">
                            <w:r>
                              <w:rPr>
                                <w:rStyle w:val="Hyperlink"/>
                              </w:rPr>
                              <w:t xml:space="preserve">ations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6" w:history="1">
                            <w:r>
                              <w:rPr>
                                <w:rStyle w:val="Hyperlink"/>
                              </w:rPr>
                              <w:t xml:space="preserve">6.1.1. A knowledge base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8" w:history="1">
                            <w:r>
                              <w:rPr>
                                <w:rStyle w:val="Hyperlink"/>
                              </w:rPr>
                              <w:t>6.1.2. Information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8" w:history="1">
                            <w:r>
                              <w:rPr>
                                <w:rStyle w:val="Hyperlink"/>
                              </w:rPr>
                              <w:t xml:space="preserve"> extrac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9" w:history="1">
                            <w:r>
                              <w:rPr>
                                <w:rStyle w:val="Hyperlink"/>
                              </w:rPr>
                              <w:t xml:space="preserve">tion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39" w:history="1">
                            <w:r>
                              <w:rPr>
                                <w:rStyle w:val="Hyperlink"/>
                              </w:rPr>
                              <w:t xml:space="preserve">6.2. Regular patterns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0" w:history="1">
                            <w:r>
                              <w:rPr>
                                <w:rStyle w:val="Hyperlink"/>
                              </w:rPr>
                              <w:t>6.2.1. Regular exp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1" w:history="1">
                            <w:r>
                              <w:rPr>
                                <w:rStyle w:val="Hyperlink"/>
                              </w:rPr>
                              <w:t xml:space="preserve">ressions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2" w:history="1">
                            <w:r>
                              <w:rPr>
                                <w:rStyle w:val="Hyperlink"/>
                              </w:rPr>
                              <w:t>6.2.2. Information extracti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2" w:history="1">
                            <w:r>
                              <w:rPr>
                                <w:rStyle w:val="Hyperlink"/>
                              </w:rPr>
                              <w:t>on a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3" w:history="1">
                            <w:r>
                              <w:rPr>
                                <w:rStyle w:val="Hyperlink"/>
                              </w:rPr>
                              <w:t xml:space="preserve">s ML feature extraction </w:t>
                            </w:r>
                          </w:hyperlink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2" w:history="1">
                            <w:r>
                              <w:rPr>
                                <w:rStyle w:val="Hyperlink"/>
                              </w:rPr>
                              <w:t xml:space="preserve">6.3. Information worth extracting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2" w:history="1">
                            <w:r>
                              <w:rPr>
                                <w:rStyle w:val="Hyperlink"/>
                              </w:rPr>
                              <w:t>6.3.1. Extracting GPS location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4" w:history="1">
                            <w:r>
                              <w:rPr>
                                <w:rStyle w:val="Hyperlink"/>
                              </w:rPr>
                              <w:t>s</w:t>
                            </w:r>
                          </w:hyperlink>
                        </w:r>
                      </w:p>
                      <w:p>
                        <w:pPr>
                          <w:autoSpaceDN w:val="0"/>
                          <w:tabs>
                            <w:tab w:pos="722" w:val="left"/>
                            <w:tab w:pos="766" w:val="left"/>
                          </w:tabs>
                          <w:autoSpaceDE w:val="0"/>
                          <w:widowControl/>
                          <w:spacing w:line="252" w:lineRule="exact" w:before="258" w:after="0"/>
                          <w:ind w:left="106" w:right="1008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hyperlink r:id="rId45" w:history="1">
                            <w:r>
                              <w:rPr>
                                <w:rStyle w:val="Hyperlink"/>
                              </w:rPr>
                              <w:t>7 Named entity extraction and Quest</w:t>
                            </w:r>
                          </w:hyperlink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ion answering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5" w:history="1">
                            <w:r>
                              <w:rPr>
                                <w:rStyle w:val="Hyperlink"/>
                              </w:rPr>
                              <w:t>7.1 Extracting relationships (relat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5" w:history="1">
                            <w:r>
                              <w:rPr>
                                <w:rStyle w:val="Hyperlink"/>
                              </w:rPr>
                              <w:t xml:space="preserve">ions)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5" w:history="1">
                            <w:r>
                              <w:rPr>
                                <w:rStyle w:val="Hyperlink"/>
                              </w:rPr>
                              <w:t>7.2 Part-of-speech (POS) tagg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5" w:history="1">
                            <w:r>
                              <w:rPr>
                                <w:rStyle w:val="Hyperlink"/>
                              </w:rPr>
                              <w:t xml:space="preserve">ing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6" w:history="1">
                            <w:r>
                              <w:rPr>
                                <w:rStyle w:val="Hyperlink"/>
                              </w:rPr>
                              <w:t xml:space="preserve">7.3 Entity name normalization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7" w:history="1">
                            <w:r>
                              <w:rPr>
                                <w:rStyle w:val="Hyperlink"/>
                              </w:rPr>
                              <w:t xml:space="preserve">7.4 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7" w:history="1">
                            <w:r>
                              <w:rPr>
                                <w:rStyle w:val="Hyperlink"/>
                              </w:rPr>
                              <w:t>Relation norm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7" w:history="1">
                            <w:r>
                              <w:rPr>
                                <w:rStyle w:val="Hyperlink"/>
                              </w:rPr>
                              <w:t>alization and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8" w:history="1">
                            <w:r>
                              <w:rPr>
                                <w:rStyle w:val="Hyperlink"/>
                              </w:rPr>
                              <w:t xml:space="preserve"> extraction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8" w:history="1">
                            <w:r>
                              <w:rPr>
                                <w:rStyle w:val="Hyperlink"/>
                              </w:rPr>
                              <w:t xml:space="preserve">7.5 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8" w:history="1">
                            <w:r>
                              <w:rPr>
                                <w:rStyle w:val="Hyperlink"/>
                              </w:rPr>
                              <w:t>Word pattern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8" w:history="1">
                            <w:r>
                              <w:rPr>
                                <w:rStyle w:val="Hyperlink"/>
                              </w:rPr>
                              <w:t xml:space="preserve">s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9" w:history="1">
                            <w:r>
                              <w:rPr>
                                <w:rStyle w:val="Hyperlink"/>
                              </w:rPr>
                              <w:t xml:space="preserve">7.6 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0" w:history="1">
                            <w:r>
                              <w:rPr>
                                <w:rStyle w:val="Hyperlink"/>
                              </w:rPr>
                              <w:t xml:space="preserve">Segmentation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49" w:history="1">
                            <w:r>
                              <w:rPr>
                                <w:rStyle w:val="Hyperlink"/>
                              </w:rPr>
                              <w:t>7.7 Sentence seg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1" w:history="1">
                            <w:r>
                              <w:rPr>
                                <w:rStyle w:val="Hyperlink"/>
                              </w:rPr>
                              <w:t>mentation with regular expressions</w:t>
                            </w:r>
                          </w:hyperlink>
                        </w:r>
                      </w:p>
                      <w:p>
                        <w:pPr>
                          <w:autoSpaceDN w:val="0"/>
                          <w:tabs>
                            <w:tab w:pos="658" w:val="left"/>
                            <w:tab w:pos="662" w:val="left"/>
                            <w:tab w:pos="842" w:val="left"/>
                            <w:tab w:pos="1082" w:val="left"/>
                          </w:tabs>
                          <w:autoSpaceDE w:val="0"/>
                          <w:widowControl/>
                          <w:spacing w:line="252" w:lineRule="exact" w:before="258" w:after="0"/>
                          <w:ind w:left="106" w:right="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</w:t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hyperlink r:id="rId52" w:history="1">
                            <w:r>
                              <w:rPr>
                                <w:rStyle w:val="Hyperlink"/>
                              </w:rPr>
                              <w:t>8 Dialogue Engine</w:t>
                            </w:r>
                          </w:hyperlink>
                        </w: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2" w:history="1">
                            <w:r>
                              <w:rPr>
                                <w:rStyle w:val="Hyperlink"/>
                              </w:rPr>
                              <w:t xml:space="preserve">8.1. Language skill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2" w:history="1">
                            <w:r>
                              <w:rPr>
                                <w:rStyle w:val="Hyperlink"/>
                              </w:rPr>
                              <w:t>8.1.1 Modern app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3" w:history="1">
                            <w:r>
                              <w:rPr>
                                <w:rStyle w:val="Hyperlink"/>
                              </w:rPr>
                              <w:t xml:space="preserve">roaches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3" w:history="1">
                            <w:r>
                              <w:rPr>
                                <w:rStyle w:val="Hyperlink"/>
                              </w:rPr>
                              <w:t xml:space="preserve">8.1.2. A hybrid approach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4" w:history="1">
                            <w:r>
                              <w:rPr>
                                <w:rStyle w:val="Hyperlink"/>
                              </w:rPr>
                              <w:t>8.2. Pattern-matching appr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5" w:history="1">
                            <w:r>
                              <w:rPr>
                                <w:rStyle w:val="Hyperlink"/>
                              </w:rPr>
                              <w:t xml:space="preserve">oach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5" w:history="1">
                            <w:r>
                              <w:rPr>
                                <w:rStyle w:val="Hyperlink"/>
                              </w:rPr>
                              <w:t>8.2.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5" w:history="1">
                            <w:r>
                              <w:rPr>
                                <w:rStyle w:val="Hyperlink"/>
                              </w:rPr>
                              <w:t>1. A pattern-matching cha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6" w:history="1">
                            <w:r>
                              <w:rPr>
                                <w:rStyle w:val="Hyperlink"/>
                              </w:rPr>
                              <w:t xml:space="preserve">tbot with AIML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7" w:history="1">
                            <w:r>
                              <w:rPr>
                                <w:rStyle w:val="Hyperlink"/>
                              </w:rPr>
                              <w:t>8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7" w:history="1">
                            <w:r>
                              <w:rPr>
                                <w:rStyle w:val="Hyperlink"/>
                              </w:rPr>
                              <w:t>.2.2. A ne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6" w:history="1">
                            <w:r>
                              <w:rPr>
                                <w:rStyle w:val="Hyperlink"/>
                              </w:rPr>
                              <w:t xml:space="preserve">twork view of pattern matching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8" w:history="1">
                            <w:r>
                              <w:rPr>
                                <w:rStyle w:val="Hyperlink"/>
                              </w:rPr>
                              <w:t>8.3. G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8" w:history="1">
                            <w:r>
                              <w:rPr>
                                <w:rStyle w:val="Hyperlink"/>
                              </w:rPr>
                              <w:t xml:space="preserve">rounding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8" w:history="1">
                            <w:r>
                              <w:rPr>
                                <w:rStyle w:val="Hyperlink"/>
                              </w:rPr>
                              <w:t>8.4 Retrieval (s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8" w:history="1">
                            <w:r>
                              <w:rPr>
                                <w:rStyle w:val="Hyperlink"/>
                              </w:rPr>
                              <w:t xml:space="preserve">earch)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8" w:history="1">
                            <w:r>
                              <w:rPr>
                                <w:rStyle w:val="Hyperlink"/>
                              </w:rPr>
                              <w:t>8.4.1. The context c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9" w:history="1">
                            <w:r>
                              <w:rPr>
                                <w:rStyle w:val="Hyperlink"/>
                              </w:rPr>
                              <w:t xml:space="preserve">hallenge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59" w:history="1">
                            <w:r>
                              <w:rPr>
                                <w:rStyle w:val="Hyperlink"/>
                              </w:rPr>
                              <w:t>8.4.2. Example retrieval-bas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60" w:history="1">
                            <w:r>
                              <w:rPr>
                                <w:rStyle w:val="Hyperlink"/>
                              </w:rPr>
                              <w:t>e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60" w:history="1">
                            <w:r>
                              <w:rPr>
                                <w:rStyle w:val="Hyperlink"/>
                              </w:rPr>
                              <w:t xml:space="preserve">d chatbot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60" w:history="1">
                            <w:r>
                              <w:rPr>
                                <w:rStyle w:val="Hyperlink"/>
                              </w:rPr>
                              <w:t xml:space="preserve">8.4.3. A search-based chatbot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2"/>
                          </w:rPr>
                          <w:hyperlink r:id="rId61" w:history="1">
                            <w:r>
                              <w:rPr>
                                <w:rStyle w:val="Hyperlink"/>
                              </w:rPr>
                              <w:t>8.5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61" w:history="1">
                            <w:r>
                              <w:rPr>
                                <w:rStyle w:val="Hyperlink"/>
                              </w:rPr>
                              <w:t xml:space="preserve"> Machine Translation-machi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ne translation systems, Statistical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machine translation</w:t>
                        </w:r>
                      </w:p>
                    </w:tc>
                  </w:tr>
                  <w:tr>
                    <w:trPr>
                      <w:trHeight w:hRule="exact" w:val="1752"/>
                    </w:trPr>
                    <w:tc>
                      <w:tcPr>
                        <w:tcW w:type="dxa" w:w="2990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2" w:lineRule="exact" w:before="0" w:after="0"/>
                          <w:ind w:left="10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Reference Bookss</w:t>
                        </w:r>
                      </w:p>
                    </w:tc>
                    <w:tc>
                      <w:tcPr>
                        <w:tcW w:type="dxa" w:w="6976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346" w:val="left"/>
                            <w:tab w:pos="362" w:val="left"/>
                            <w:tab w:pos="390" w:val="left"/>
                          </w:tabs>
                          <w:autoSpaceDE w:val="0"/>
                          <w:widowControl/>
                          <w:spacing w:line="252" w:lineRule="exact" w:before="72" w:after="0"/>
                          <w:ind w:left="106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1. Natural Language Processing and Information Retrieval-By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bSiddiqui and Tiwari, Oxford University Press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2. Speech and Language Processing - By Jurafsky and Martin, Pearson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Education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3. Natural Language Processing with Python. – Analyzing Text with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The Natural Language Toolkit. Steven Bird, Ewan Klein, and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Edward Loper, O’relly publication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3128" w:after="0"/>
                    <w:ind w:left="0" w:right="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71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01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406" w:val="left"/>
              </w:tabs>
              <w:autoSpaceDE w:val="0"/>
              <w:widowControl/>
              <w:spacing w:line="252" w:lineRule="exact" w:before="7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The Oxford Handbook of Computational Linguistics 2nd edition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Edited by Ruslan Mitkov, Oxford 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Taming Text: How to Find, Organize, and Manipulate It,Grant 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Ingersoll , Thomas S. Morton, Drew Farris, Manning Publication</w:t>
            </w:r>
          </w:p>
        </w:tc>
      </w:tr>
      <w:tr>
        <w:trPr>
          <w:trHeight w:hRule="exact" w:val="81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project.</w:t>
            </w:r>
          </w:p>
        </w:tc>
      </w:tr>
      <w:tr>
        <w:trPr>
          <w:trHeight w:hRule="exact" w:val="81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69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04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72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160"/>
        <w:ind w:left="0" w:right="299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SEC-3-5: Social Media Mining and Analytics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12924"/>
        </w:trPr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5140"/>
              <w:gridCol w:w="5140"/>
            </w:tblGrid>
            <w:tr>
              <w:trPr>
                <w:trHeight w:hRule="exact" w:val="26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Code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Title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Social Media Mining and Analysis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Credit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Teaching pe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Week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 Hrs</w:t>
                  </w:r>
                </w:p>
              </w:tc>
            </w:tr>
            <w:tr>
              <w:trPr>
                <w:trHeight w:hRule="exact" w:val="478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90" w:after="0"/>
                    <w:ind w:left="108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Minimum weeks per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Semester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15 (Including Class work, examination, preparation, holidays etc.)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Last Review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/ Revision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-</w:t>
                  </w:r>
                </w:p>
              </w:tc>
            </w:tr>
            <w:tr>
              <w:trPr>
                <w:trHeight w:hRule="exact" w:val="768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Purpose of Course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68" w:after="0"/>
                    <w:ind w:left="21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purpose of the course is to make students capable of implementing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concepts , methods and toolrelated to social media miningand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unstructured data analysis.</w:t>
                  </w:r>
                </w:p>
              </w:tc>
            </w:tr>
            <w:tr>
              <w:trPr>
                <w:trHeight w:hRule="exact" w:val="124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Obje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tive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6.00000000000023" w:type="dxa"/>
                  </w:tblPr>
                  <w:tblGrid>
                    <w:gridCol w:w="3625"/>
                    <w:gridCol w:w="3625"/>
                  </w:tblGrid>
                  <w:tr>
                    <w:trPr>
                      <w:trHeight w:hRule="exact" w:val="1256"/>
                    </w:trPr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2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ymbolMT" w:hAnsi="SymbolMT" w:eastAsia="SymbolMT"/>
                            <w:b w:val="0"/>
                            <w:i w:val="0"/>
                            <w:color w:val="000000"/>
                            <w:sz w:val="24"/>
                          </w:rPr>
                          <w:t></w:t>
                        </w:r>
                        <w:r>
                          <w:br/>
                        </w:r>
                        <w:r>
                          <w:rPr>
                            <w:rFonts w:ascii="SymbolMT" w:hAnsi="SymbolMT" w:eastAsia="SymbolMT"/>
                            <w:b w:val="0"/>
                            <w:i w:val="0"/>
                            <w:color w:val="000000"/>
                            <w:sz w:val="24"/>
                          </w:rPr>
                          <w:t>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94" w:lineRule="exact" w:before="2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ymbolMT" w:hAnsi="SymbolMT" w:eastAsia="SymbolMT"/>
                            <w:b w:val="0"/>
                            <w:i w:val="0"/>
                            <w:color w:val="000000"/>
                            <w:sz w:val="24"/>
                          </w:rPr>
                          <w:t></w:t>
                        </w:r>
                      </w:p>
                    </w:tc>
                    <w:tc>
                      <w:tcPr>
                        <w:tcW w:type="dxa" w:w="66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6" w:lineRule="exact" w:before="76" w:after="0"/>
                          <w:ind w:left="164" w:right="144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To learn about social media mining and challenges to it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To learn and implement social data processing and visualization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routines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To implement and evaluate various case studies of social media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analytics.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49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Prerequisite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Basic concepts of Fundamental of Data Science Python Programming</w:t>
                  </w:r>
                </w:p>
              </w:tc>
            </w:tr>
            <w:tr>
              <w:trPr>
                <w:trHeight w:hRule="exact" w:val="516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Out come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82" w:after="0"/>
                    <w:ind w:left="144" w:right="288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After completion of this course, the student will be capable to develop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models and implement predictive analytics on social media platforms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7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Cont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nt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82" w:after="0"/>
                    <w:ind w:left="402" w:right="720" w:hanging="28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1 Introduction to Social Media Mining and its Challenges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1.1 What is Social Media Mining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1.2 Users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1.3 Social Networks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1.4 Content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1.5 New Challenges for Mining</w:t>
                  </w:r>
                </w:p>
                <w:p>
                  <w:pPr>
                    <w:autoSpaceDN w:val="0"/>
                    <w:autoSpaceDE w:val="0"/>
                    <w:widowControl/>
                    <w:spacing w:line="250" w:lineRule="exact" w:before="256" w:after="0"/>
                    <w:ind w:left="402" w:right="1728" w:hanging="296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2 Basics of Social Data Analysis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2.1 Social Networks - Basic Structure and Measures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2.2 Basics of Text Processing over Social Data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2.3 Information Diffusion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2.4 Experimental studies over OSNs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270" w:after="0"/>
                    <w:ind w:left="402" w:right="1296" w:hanging="296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3 Methods of Social Media Analysis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3.1 Text Processing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3.3 Information Extraction from Unstrctured Text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3.3 Entity linking and entity resolution for Social data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3.4 Topic Models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3.5 Basic NLP Methods : Stemming, Tokenization, POS</w:t>
                  </w:r>
                </w:p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7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Tagging</w:t>
                  </w:r>
                </w:p>
                <w:p>
                  <w:pPr>
                    <w:autoSpaceDN w:val="0"/>
                    <w:tabs>
                      <w:tab w:pos="402" w:val="left"/>
                      <w:tab w:pos="762" w:val="left"/>
                    </w:tabs>
                    <w:autoSpaceDE w:val="0"/>
                    <w:widowControl/>
                    <w:spacing w:line="248" w:lineRule="exact" w:before="308" w:after="0"/>
                    <w:ind w:left="106" w:right="72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4 Social Media Mining Algorithms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4.1 Data Mining Algorithms : Classification and Clustering for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Social Content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4.2 Semi-supervised Learning : Hidden Markov models, K-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76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Nearest Neighbouring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4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4.3 Sentiment Analysis over Social Media</w:t>
                  </w:r>
                </w:p>
                <w:p>
                  <w:pPr>
                    <w:autoSpaceDN w:val="0"/>
                    <w:autoSpaceDE w:val="0"/>
                    <w:widowControl/>
                    <w:spacing w:line="332" w:lineRule="exact" w:before="200" w:after="0"/>
                    <w:ind w:left="106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Unit 5 Social Media Mining Techniques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6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95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5.1 Content-based Recommendation,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 Collaborative Filtering Recommendation,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 Social Network Analysis,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5.4 Detecting Community Structure in Networks, the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Evolution of Social Networks</w:t>
            </w:r>
          </w:p>
          <w:p>
            <w:pPr>
              <w:autoSpaceDN w:val="0"/>
              <w:autoSpaceDE w:val="0"/>
              <w:widowControl/>
              <w:spacing w:line="332" w:lineRule="exact" w:before="20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6 Applied Social Data Analytics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4.1 Recommendation Systems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Social Network Analysis using Graph, Random Walks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Sentiment Analysis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Community identification and link prediction</w:t>
            </w:r>
          </w:p>
          <w:p>
            <w:pPr>
              <w:autoSpaceDN w:val="0"/>
              <w:autoSpaceDE w:val="0"/>
              <w:widowControl/>
              <w:spacing w:line="332" w:lineRule="exact" w:before="22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7 Mining Twitter: Exploring Trending Topics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 Exploring Twitter’s API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7.1.1 Fundamental Twitter Terminology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7.1.2 Creating a Twitter API Connection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7.1.3 Exploring Trending Topics</w:t>
            </w:r>
          </w:p>
          <w:p>
            <w:pPr>
              <w:autoSpaceDN w:val="0"/>
              <w:tabs>
                <w:tab w:pos="826" w:val="left"/>
                <w:tab w:pos="830" w:val="left"/>
                <w:tab w:pos="838" w:val="left"/>
                <w:tab w:pos="1366" w:val="left"/>
              </w:tabs>
              <w:autoSpaceDE w:val="0"/>
              <w:widowControl/>
              <w:spacing w:line="238" w:lineRule="exact" w:before="84" w:after="0"/>
              <w:ind w:left="466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7.1.4 Searching for Tweets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Data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7.2.1 Extracting Tweet Entities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7.2.2 Analyzing Tweets and Tweet Entities with Frequency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7.2.3 Computing the Lexical Diversity of Tweets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7.2.4 Examining Patterns in Retweets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7.2.5 Visualizing Frequency Data with Histograms</w:t>
            </w:r>
          </w:p>
          <w:p>
            <w:pPr>
              <w:autoSpaceDN w:val="0"/>
              <w:tabs>
                <w:tab w:pos="544" w:val="left"/>
                <w:tab w:pos="968" w:val="left"/>
                <w:tab w:pos="1508" w:val="left"/>
              </w:tabs>
              <w:autoSpaceDE w:val="0"/>
              <w:widowControl/>
              <w:spacing w:line="238" w:lineRule="exact" w:before="220" w:after="0"/>
              <w:ind w:left="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Mining GitHub: Software Collaboration Habits and Building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Interest Graph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Exploring GitHub’s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8.1.1 Creating a GitHub API Connection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8.1.2 Making GitHub API Requests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Modeling Data with Property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Analyzing GitHub Interest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 Seeding an Interest Graph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8.3.2 Computing Graph Centrality Measures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8.3.3 Extending the Interest Graph with “Follows” Edges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8.3.4 Using Nodes as Pivots for More Efficient Queries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8.3.5 Visualizing Interest Graphs</w:t>
            </w:r>
          </w:p>
        </w:tc>
      </w:tr>
      <w:tr>
        <w:trPr>
          <w:trHeight w:hRule="exact" w:val="304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522" w:right="1152" w:hanging="30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Mining the Social Web: Data Mining Facebook, Twitter,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Linkedin, Google+, Github, and More, 2nd Edition,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Matthew A. Russell. O'Reilly Media, 2013.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76" w:lineRule="exact" w:before="46" w:after="0"/>
              <w:ind w:left="222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Jennifer Golbeck, Analyzing the social web, Morgan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Kaufmann, 2013.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76" w:lineRule="exact" w:before="46" w:after="0"/>
              <w:ind w:left="222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Charu Aggarwal (ed.), Social Network Data Analytics,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Springer, 2011.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76" w:lineRule="exact" w:before="46" w:after="0"/>
              <w:ind w:left="22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Borko Furht, “Handbook of Social Network Technologies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Applications”, 1st Edition, Springer, 2010.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76" w:lineRule="exact" w:before="46" w:after="0"/>
              <w:ind w:left="222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5.Guandong Xu ,Yanchun Zhang and Lin Li, “Web Mining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Social Networking – Techniques and</w:t>
            </w:r>
          </w:p>
        </w:tc>
      </w:tr>
    </w:tbl>
    <w:p>
      <w:pPr>
        <w:autoSpaceDN w:val="0"/>
        <w:autoSpaceDE w:val="0"/>
        <w:widowControl/>
        <w:spacing w:line="298" w:lineRule="exact" w:before="10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74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9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applications”, First Edition Springer, 2011.</w:t>
            </w:r>
          </w:p>
          <w:p>
            <w:pPr>
              <w:autoSpaceDN w:val="0"/>
              <w:tabs>
                <w:tab w:pos="402" w:val="left"/>
                <w:tab w:pos="462" w:val="left"/>
                <w:tab w:pos="522" w:val="left"/>
              </w:tabs>
              <w:autoSpaceDE w:val="0"/>
              <w:widowControl/>
              <w:spacing w:line="276" w:lineRule="exact" w:before="48" w:after="0"/>
              <w:ind w:left="22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Max Chevalier, Christine Julien and Chantal Soulé-Dupuy,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“Collaborative and Social Information Retrieval and Access: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Techniques for Improved user Modelling”, IGI Global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Snippet, 2009.</w:t>
            </w:r>
          </w:p>
          <w:p>
            <w:pPr>
              <w:autoSpaceDN w:val="0"/>
              <w:tabs>
                <w:tab w:pos="462" w:val="left"/>
              </w:tabs>
              <w:autoSpaceDE w:val="0"/>
              <w:widowControl/>
              <w:spacing w:line="276" w:lineRule="exact" w:before="48" w:after="0"/>
              <w:ind w:left="222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Charu C. Aggarwal, “Social Network Data Analytics”,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Springer</w:t>
            </w:r>
          </w:p>
        </w:tc>
      </w:tr>
      <w:tr>
        <w:trPr>
          <w:trHeight w:hRule="exact" w:val="42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985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75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96" w:after="160"/>
        <w:ind w:left="0" w:right="300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DSE-3-1: Mobile Application Development –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12648"/>
        </w:trPr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5140"/>
              <w:gridCol w:w="5140"/>
            </w:tblGrid>
            <w:tr>
              <w:trPr>
                <w:trHeight w:hRule="exact" w:val="260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Code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6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Title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Mobile Application Development - 2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Credit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Teaching pe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Week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 Hrs</w:t>
                  </w:r>
                </w:p>
              </w:tc>
            </w:tr>
            <w:tr>
              <w:trPr>
                <w:trHeight w:hRule="exact" w:val="478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90" w:after="0"/>
                    <w:ind w:left="108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Minimum weeks per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Semester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15 (Including Class work, examination, preparation, holidays etc.)</w:t>
                  </w:r>
                </w:p>
              </w:tc>
            </w:tr>
            <w:tr>
              <w:trPr>
                <w:trHeight w:hRule="exact" w:val="26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Last Review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/ Revision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2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-</w:t>
                  </w:r>
                </w:p>
              </w:tc>
            </w:tr>
            <w:tr>
              <w:trPr>
                <w:trHeight w:hRule="exact" w:val="818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Purpose of Course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48" w:after="0"/>
                    <w:ind w:left="2" w:right="28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purpose of this course is to give exposure of Flutter framework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mobile application development</w:t>
                  </w:r>
                </w:p>
              </w:tc>
            </w:tr>
            <w:tr>
              <w:trPr>
                <w:trHeight w:hRule="exact" w:val="1078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Obje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tive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50" w:after="0"/>
                    <w:ind w:left="2" w:right="19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This course introduces the foundation of mobile application development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using flutter framework to the students. The course also gives students an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idea about Google’s own language, Dart.</w:t>
                  </w:r>
                </w:p>
              </w:tc>
            </w:tr>
            <w:tr>
              <w:trPr>
                <w:trHeight w:hRule="exact" w:val="632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Pr-requisite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84" w:after="0"/>
                    <w:ind w:left="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Sound knowledge on Object Oriented Programming and basic knowledge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on Android framework</w:t>
                  </w:r>
                </w:p>
              </w:tc>
            </w:tr>
            <w:tr>
              <w:trPr>
                <w:trHeight w:hRule="exact" w:val="135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Out come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Course Out come After having completed the course the student will gain: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 Sound understanding of Dart programming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Proficiency in cross platform mobile application development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3. Knowledge about Flutter framework.</w:t>
                  </w:r>
                </w:p>
              </w:tc>
            </w:tr>
            <w:tr>
              <w:trPr>
                <w:trHeight w:hRule="exact" w:val="286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334"/>
              </w:trPr>
              <w:tc>
                <w:tcPr>
                  <w:tcW w:type="dxa" w:w="299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Course Cont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e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nt</w:t>
                  </w:r>
                </w:p>
              </w:tc>
              <w:tc>
                <w:tcPr>
                  <w:tcW w:type="dxa" w:w="725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56" w:after="0"/>
                    <w:ind w:left="222" w:right="1152" w:hanging="22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1: Flutter Introduction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1.1 Features of Flutter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1.2 Advantages of Flutter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1.3 Disadvantage of Flutter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1.4 Flutter installation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1.5 Creating a basic flutter application in the Android Studio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280" w:after="0"/>
                    <w:ind w:left="222" w:right="720" w:hanging="22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Unit2: Foundation to Dart Programming – part 1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2.1 Important concepts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2.2 Keywords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2.3 Built-in types -Numbers, Strings, Booleans, Lists, Sets, Maps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2.4 Variables -Default value, Late variables, Final and const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2.5 Operators - arithmetic, relational, Type test operators, logical,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bitwise</w:t>
                  </w:r>
                </w:p>
                <w:p>
                  <w:pPr>
                    <w:autoSpaceDN w:val="0"/>
                    <w:tabs>
                      <w:tab w:pos="222" w:val="left"/>
                      <w:tab w:pos="582" w:val="left"/>
                    </w:tabs>
                    <w:autoSpaceDE w:val="0"/>
                    <w:widowControl/>
                    <w:spacing w:line="276" w:lineRule="exact" w:before="282" w:after="0"/>
                    <w:ind w:left="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3: Foundation to Dart Programming – part 2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3.1 Control flow statements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3.2 Exception handling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3.3 Functions - Parameters, The main() function, Functions as first-class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objects, Anonymous functions</w:t>
                  </w:r>
                </w:p>
                <w:p>
                  <w:pPr>
                    <w:autoSpaceDN w:val="0"/>
                    <w:tabs>
                      <w:tab w:pos="222" w:val="left"/>
                    </w:tabs>
                    <w:autoSpaceDE w:val="0"/>
                    <w:widowControl/>
                    <w:spacing w:line="272" w:lineRule="exact" w:before="260" w:after="0"/>
                    <w:ind w:left="2" w:right="288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 xml:space="preserve">Unit 4: Getting started with Flutter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4.1 Architecture of flutter framework - widgets, gestures, concepts 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3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073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0" w:val="left"/>
                <w:tab w:pos="462" w:val="left"/>
                <w:tab w:pos="482" w:val="left"/>
              </w:tabs>
              <w:autoSpaceDE w:val="0"/>
              <w:widowControl/>
              <w:spacing w:line="276" w:lineRule="exact" w:before="48" w:after="0"/>
              <w:ind w:left="222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state, Layers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Widgets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4.2.1 Platform specific widgets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4.2.2 Layout widgets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4.2.3 Platform independent / basic widgets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Layout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4.3.1 Single child widgets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4.3.2 Multi child widgets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State management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4.4.1 Application state scoped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4.4.2 Navigation and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 Writing Android Specific Code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278" w:right="4320" w:hanging="27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Flutter Widgets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Flutter Scaffold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Flutter Container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Flutter Row &amp; Column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Flutter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Flutter TextField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Flutter Buttons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5.7 Flutter Card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5.8 Flutter List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5.9 Flutter Images and Icon</w:t>
            </w:r>
          </w:p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272" w:lineRule="exact" w:before="284" w:after="0"/>
              <w:ind w:left="2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: Shared Preferences in Flutter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 Add the dependency.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6.2 Save data in Preferences.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278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Read data from Preferences.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Remove data from Preferences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242" w:right="2592" w:hanging="2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Persist data with SQLite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Add the dependency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Access and manipulate data from SQLite</w:t>
            </w:r>
          </w:p>
          <w:p>
            <w:pPr>
              <w:autoSpaceDN w:val="0"/>
              <w:autoSpaceDE w:val="0"/>
              <w:widowControl/>
              <w:spacing w:line="274" w:lineRule="exact" w:before="282" w:after="0"/>
              <w:ind w:left="222" w:right="3888" w:hanging="2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Advanced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Flutter Google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8.2 Flutter Internationalization</w:t>
            </w:r>
          </w:p>
        </w:tc>
      </w:tr>
      <w:tr>
        <w:trPr>
          <w:trHeight w:hRule="exact" w:val="22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276" w:lineRule="exact" w:before="46" w:after="0"/>
              <w:ind w:left="36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Web URL: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2" w:history="1">
                <w:r>
                  <w:rPr>
                    <w:rStyle w:val="Hyperlink"/>
                  </w:rPr>
                  <w:t xml:space="preserve">https://flutter.dev/docs/development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Beginning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2" w:history="1">
                <w:r>
                  <w:rPr>
                    <w:rStyle w:val="Hyperlink"/>
                  </w:rPr>
                  <w:t>Flutter: A Hands-On Guide to App 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evelopment by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Marco L. Napoli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Beginning App Development with Flutter: Create Cross-Platform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Mobile Apps by Rap Payne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Flutter for Beginners by Alessandro Biessek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Learn Google Flutter Fast: 65 Example Apps by Mark Clow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Flutter in Action by Eric Windmill</w:t>
            </w:r>
          </w:p>
        </w:tc>
      </w:tr>
    </w:tbl>
    <w:p>
      <w:pPr>
        <w:autoSpaceDN w:val="0"/>
        <w:autoSpaceDE w:val="0"/>
        <w:widowControl/>
        <w:spacing w:line="298" w:lineRule="exact" w:before="1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77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work.</w:t>
            </w:r>
          </w:p>
        </w:tc>
      </w:tr>
      <w:tr>
        <w:trPr>
          <w:trHeight w:hRule="exact" w:val="81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" w:val="left"/>
              </w:tabs>
              <w:autoSpaceDE w:val="0"/>
              <w:widowControl/>
              <w:spacing w:line="264" w:lineRule="exact" w:before="60" w:after="0"/>
              <w:ind w:left="2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200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78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96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DSE-3-2: Bigdata Analytics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Big Data Analytics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of statistics, mathematics and python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with advanced libraries.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531"/>
              <w:gridCol w:w="3531"/>
            </w:tblGrid>
            <w:tr>
              <w:trPr>
                <w:trHeight w:hRule="exact" w:val="766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52" w:after="0"/>
                    <w:ind w:left="36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about fundamental of big data analytics.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84" w:after="0"/>
                    <w:ind w:left="136" w:right="43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python programming with advanced libraries for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implementing big data projects.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4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Data Science and Python Programming</w:t>
            </w:r>
          </w:p>
        </w:tc>
      </w:tr>
      <w:tr>
        <w:trPr>
          <w:trHeight w:hRule="exact" w:val="73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0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Big Data platforms, architecture, concepts of map reduce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parallel programming with Spark.</w:t>
            </w: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288" w:right="864" w:hanging="16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Big Data Platform and Frameworks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Challenges of Conventional Systems,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Intelligent Data Analysis, Nature of Data,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Analytic Processes and Tools, Analysis vs Reporting,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Modern Data Analytic Tools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Technology Stack of Big Data</w:t>
            </w:r>
          </w:p>
          <w:p>
            <w:pPr>
              <w:autoSpaceDN w:val="0"/>
              <w:tabs>
                <w:tab w:pos="408" w:val="left"/>
                <w:tab w:pos="428" w:val="left"/>
                <w:tab w:pos="774" w:val="left"/>
              </w:tabs>
              <w:autoSpaceDE w:val="0"/>
              <w:widowControl/>
              <w:spacing w:line="252" w:lineRule="exact" w:before="256" w:after="0"/>
              <w:ind w:left="108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The Big Data Technology Landscape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Applications on Big Data Using Pig and Hive,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Data Processing Operators in Pig, Hive Services, HiveQL,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Querying Data in Hive, Fundamentals of HBase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ZooKeeper,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Visualizations,Visual Data Analysis Techniques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2.5 Interaction Techniques, Systems and Applications</w:t>
            </w:r>
          </w:p>
          <w:p>
            <w:pPr>
              <w:autoSpaceDN w:val="0"/>
              <w:tabs>
                <w:tab w:pos="348" w:val="left"/>
                <w:tab w:pos="362" w:val="left"/>
                <w:tab w:pos="708" w:val="left"/>
              </w:tabs>
              <w:autoSpaceDE w:val="0"/>
              <w:widowControl/>
              <w:spacing w:line="252" w:lineRule="exact" w:before="256" w:after="0"/>
              <w:ind w:left="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Map Reduce Fundamentals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The MapReduce Framework;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Uses of MapReduce;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Storing Data in Hadoop : Introduction of HDFS, Architecture,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HDFC Files, File system types, commands,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org.apache.hadoop.io package, HDF, HDFS High Availability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Techniques to Optimize MapReduce Jobs</w:t>
            </w:r>
          </w:p>
          <w:p>
            <w:pPr>
              <w:autoSpaceDN w:val="0"/>
              <w:tabs>
                <w:tab w:pos="408" w:val="left"/>
                <w:tab w:pos="768" w:val="left"/>
              </w:tabs>
              <w:autoSpaceDE w:val="0"/>
              <w:widowControl/>
              <w:spacing w:line="252" w:lineRule="exact" w:before="256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Hbase Fundamentals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Introducing HBase, Architecture,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Storing Big Data with HBase , Interacting with the Hadoop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Ecosystem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HBase in Operations Programming with HBase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Installation, Combining HBase and HDFS</w:t>
            </w:r>
          </w:p>
        </w:tc>
      </w:tr>
    </w:tbl>
    <w:p>
      <w:pPr>
        <w:autoSpaceDN w:val="0"/>
        <w:autoSpaceDE w:val="0"/>
        <w:widowControl/>
        <w:spacing w:line="298" w:lineRule="exact" w:before="2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79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605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428" w:right="2448" w:hanging="4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Parallel Programming with Spark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Components of the Spark unified stack,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Resilient Distributed Dataset (RDD),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5.3Scala and Python overview,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428" w:right="144" w:hanging="3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Spark application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Initialize Spark with the various programming languages,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Create and run a Spark standalone application,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Introduction to Spark libraries -Understand and use the various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Spark libraries,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Sliding Window Analytics,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Machine Learning with Spark</w:t>
            </w:r>
          </w:p>
          <w:p>
            <w:pPr>
              <w:autoSpaceDN w:val="0"/>
              <w:tabs>
                <w:tab w:pos="408" w:val="left"/>
                <w:tab w:pos="424" w:val="left"/>
                <w:tab w:pos="828" w:val="left"/>
              </w:tabs>
              <w:autoSpaceDE w:val="0"/>
              <w:widowControl/>
              <w:spacing w:line="252" w:lineRule="exact" w:before="258" w:after="0"/>
              <w:ind w:left="108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Big Data Application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Design of zookeeper,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CQL cassendrea query language,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Kafaka for streaming and real time data management,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Parameter servers, Page Rank algorithm in Bigdata, Spark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GraphX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Query Engine for managing Big Data</w:t>
            </w:r>
          </w:p>
          <w:p>
            <w:pPr>
              <w:autoSpaceDN w:val="0"/>
              <w:autoSpaceDE w:val="0"/>
              <w:widowControl/>
              <w:spacing w:line="250" w:lineRule="exact" w:before="234" w:after="0"/>
              <w:ind w:left="408" w:right="1728" w:hanging="4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Bigdata Case Studies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Flight Data Analysis using Spark and GraphX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8.2 Twitter Sentiment Analysis using PYsAPRK</w:t>
            </w:r>
          </w:p>
        </w:tc>
      </w:tr>
      <w:tr>
        <w:trPr>
          <w:trHeight w:hRule="exact" w:val="304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2" w:val="left"/>
              </w:tabs>
              <w:autoSpaceDE w:val="0"/>
              <w:widowControl/>
              <w:spacing w:line="276" w:lineRule="exact" w:before="48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Learning Spark: Lightning-Fast Big Data Analysis - Holden Karau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Andy Kowinski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Hadoop - The definitative Guide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Spark- The definitative Guide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Kafka The definitative Guide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Big Data, Black Book: Covers Hadoop 2, MapReduce, Hive,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YARN, Pig, R and Data Visualization - Dreamtech Publications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Advanced Analytics with Spark: Patterns for Learning from Data at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Scale, Sandy Ryza 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https://towardsdatascience.com/sentiment-analysis-on-streaming-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twitter-data-using-spark-structured-streaming-python-fc873684bfe3</w:t>
            </w: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is composed of readings, assignments and a class project.</w:t>
            </w:r>
          </w:p>
        </w:tc>
      </w:tr>
      <w:tr>
        <w:trPr>
          <w:trHeight w:hRule="exact" w:val="81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289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80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496"/>
        <w:ind w:left="233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DSE-3-4: Artificial Neural Network and Deep Learning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Artificial Neural Network and Deep Learning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2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and toolrelated to deep learning.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3625"/>
              <w:gridCol w:w="3625"/>
            </w:tblGrid>
            <w:tr>
              <w:trPr>
                <w:trHeight w:hRule="exact" w:val="772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46" w:after="0"/>
                    <w:ind w:left="36" w:right="114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about fundamentals of deep learning.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and implement different types of DL models.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implement and evaluate various case studies of Deep Learning.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Python Programming and Basics of Machine Learning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models and implement deep learning algorithms and models.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6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438" w:right="2736" w:hanging="31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Deep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A review of Machine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Biological Inspiration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Artificial Neural Network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Concept of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Applications of areas Deep Learning</w:t>
            </w:r>
          </w:p>
          <w:p>
            <w:pPr>
              <w:autoSpaceDN w:val="0"/>
              <w:tabs>
                <w:tab w:pos="430" w:val="left"/>
                <w:tab w:pos="442" w:val="left"/>
                <w:tab w:pos="802" w:val="left"/>
              </w:tabs>
              <w:autoSpaceDE w:val="0"/>
              <w:widowControl/>
              <w:spacing w:line="270" w:lineRule="exact" w:before="482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Foundations of Maths and Technhical Setup with Python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Scalars, Vectors, Matrices, Tensors Hyperplanes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Products, Feature, Solving Systems of Equations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Hyperparameters and Convergence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Gradiant Decent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Evaluation Metrics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2.6 Python Libraries and Setup for DL - GPU, Keras 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Tensorflow</w:t>
            </w:r>
          </w:p>
          <w:p>
            <w:pPr>
              <w:autoSpaceDN w:val="0"/>
              <w:tabs>
                <w:tab w:pos="406" w:val="left"/>
                <w:tab w:pos="414" w:val="left"/>
                <w:tab w:pos="714" w:val="left"/>
                <w:tab w:pos="766" w:val="left"/>
              </w:tabs>
              <w:autoSpaceDE w:val="0"/>
              <w:widowControl/>
              <w:spacing w:line="276" w:lineRule="exact" w:before="280" w:after="0"/>
              <w:ind w:left="2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Foundations of Neural Networks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Anatomy of Neural Network : - Defining ANN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Python - layers and Multilayer Perceptron, weights,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bias, Activation Function, Loss function, Epochs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Linear threshold units. Perceptrons: representational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limitation and gradient descent training.</w:t>
            </w:r>
          </w:p>
          <w:p>
            <w:pPr>
              <w:autoSpaceDN w:val="0"/>
              <w:tabs>
                <w:tab w:pos="430" w:val="left"/>
                <w:tab w:pos="850" w:val="left"/>
              </w:tabs>
              <w:autoSpaceDE w:val="0"/>
              <w:widowControl/>
              <w:spacing w:line="274" w:lineRule="exact" w:before="260" w:after="0"/>
              <w:ind w:left="106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Artificial Neural Networks and its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Types of ANN, Feed Forward Neural Network,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Backpropagation Neural Network, Error calculation 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ANN</w:t>
            </w:r>
          </w:p>
        </w:tc>
      </w:tr>
    </w:tbl>
    <w:p>
      <w:pPr>
        <w:autoSpaceDN w:val="0"/>
        <w:autoSpaceDE w:val="0"/>
        <w:widowControl/>
        <w:spacing w:line="298" w:lineRule="exact" w:before="20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81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69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4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Input Layer, Output Layer, Hidden Layers of Deep Neural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8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Network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Classifying movie reviews using ANN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68" w:lineRule="exact" w:before="272" w:after="0"/>
              <w:ind w:left="2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Convolutional Neural Ne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tworks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Neurons in Human Visio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n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Filters and Feature Maps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Full Description of the 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onvolutional Layer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Max Poolin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g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 xml:space="preserve">5.4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Full Architectural Description of Con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voluti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n Networks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 xml:space="preserve">5.5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MNIST with Convolutional Networks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 xml:space="preserve">5.6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Accelerating Training with Batch Nor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malization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isualizing Learning in Convolutional Networks</w:t>
                </w:r>
              </w:hyperlink>
            </w:r>
          </w:p>
          <w:p>
            <w:pPr>
              <w:autoSpaceDN w:val="0"/>
              <w:tabs>
                <w:tab w:pos="850" w:val="left"/>
                <w:tab w:pos="1918" w:val="left"/>
                <w:tab w:pos="3498" w:val="left"/>
                <w:tab w:pos="4314" w:val="left"/>
                <w:tab w:pos="4796" w:val="left"/>
                <w:tab w:pos="5548" w:val="left"/>
              </w:tabs>
              <w:autoSpaceDE w:val="0"/>
              <w:widowControl/>
              <w:spacing w:line="322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 xml:space="preserve">Learning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 xml:space="preserve">Convolutional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 xml:space="preserve">Filters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 xml:space="preserve">for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 xml:space="preserve">Other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Problem</w:t>
                </w:r>
              </w:hyperlink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Domain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3" w:history="1">
                <w:r>
                  <w:rPr>
                    <w:rStyle w:val="Hyperlink"/>
                  </w:rPr>
                  <w:t>s</w:t>
                </w:r>
              </w:hyperlink>
            </w:r>
          </w:p>
          <w:p>
            <w:pPr>
              <w:autoSpaceDN w:val="0"/>
              <w:autoSpaceDE w:val="0"/>
              <w:widowControl/>
              <w:spacing w:line="250" w:lineRule="exact" w:before="308" w:after="0"/>
              <w:ind w:left="346" w:right="720" w:hanging="28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Deep Learning for Text and Sequences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Working with text data - one hot encoding, word embedding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Understanding Recurrent and Recursive Neural Networks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Feature Reduction/Dimensionality Reduction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Recurrent Neural Networks and Implementation</w:t>
            </w:r>
          </w:p>
          <w:p>
            <w:pPr>
              <w:autoSpaceDN w:val="0"/>
              <w:tabs>
                <w:tab w:pos="346" w:val="left"/>
                <w:tab w:pos="406" w:val="left"/>
                <w:tab w:pos="706" w:val="left"/>
              </w:tabs>
              <w:autoSpaceDE w:val="0"/>
              <w:widowControl/>
              <w:spacing w:line="250" w:lineRule="exact" w:before="260" w:after="0"/>
              <w:ind w:left="10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RNN for Language Models and Sequences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Language Models with RNN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Named Entity Recognition,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Machine Translation, Parsing, Sentiment Analysis, Speech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Recognition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Introduction to LSTM and GRU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466" w:right="1728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Advanced Topics in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Attention Mechanisms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Recurrent Models of Visual Attention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Application to Image Captioning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Attention Mechanisms for Machine Translation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Generative Adversarial Networks (GANs)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8.6 Training a Generative Adversarial Network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8.7Using GANs for Generating Image Data</w:t>
            </w:r>
          </w:p>
        </w:tc>
      </w:tr>
      <w:tr>
        <w:trPr>
          <w:trHeight w:hRule="exact" w:val="204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346" w:val="left"/>
              </w:tabs>
              <w:autoSpaceDE w:val="0"/>
              <w:widowControl/>
              <w:spacing w:line="254" w:lineRule="exact" w:before="68" w:after="0"/>
              <w:ind w:left="10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Deep Learning with Python, Manning Franci Cohlet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Fundamentals of Deep Learning, Orelly, 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4" w:history="1">
                <w:r>
                  <w:rPr>
                    <w:rStyle w:val="Hyperlink"/>
                  </w:rPr>
                  <w:t xml:space="preserve">ikhil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Buduma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64" w:history="1">
                <w:r>
                  <w:rPr>
                    <w:rStyle w:val="Hyperlink"/>
                  </w:rPr>
                  <w:t>4.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4" w:history="1">
                <w:r>
                  <w:rPr>
                    <w:rStyle w:val="Hyperlink"/>
                  </w:rPr>
                  <w:t xml:space="preserve"> Deep Lea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rning: A Pr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5" w:history="1">
                <w:r>
                  <w:rPr>
                    <w:rStyle w:val="Hyperlink"/>
                  </w:rPr>
                  <w:t>actitioner's 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pproach,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4" w:history="1">
                <w:r>
                  <w:rPr>
                    <w:rStyle w:val="Hyperlink"/>
                  </w:rPr>
                  <w:t xml:space="preserve">Josh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4" w:history="1">
                <w:r>
                  <w:rPr>
                    <w:rStyle w:val="Hyperlink"/>
                  </w:rPr>
                  <w:t>Patterson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(Author),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5" w:history="1">
                <w:r>
                  <w:rPr>
                    <w:rStyle w:val="Hyperlink"/>
                  </w:rPr>
                  <w:t>Adam Gibson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(Author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4" w:history="1">
                <w:r>
                  <w:rPr>
                    <w:rStyle w:val="Hyperlink"/>
                  </w:rPr>
                  <w:t>) Ore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lly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4" w:history="1">
                <w:r>
                  <w:rPr>
                    <w:rStyle w:val="Hyperlink"/>
                  </w:rPr>
                  <w:t>4.Neural Ne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tworks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65" w:history="1">
                <w:r>
                  <w:rPr>
                    <w:rStyle w:val="Hyperlink"/>
                  </w:rPr>
                  <w:t xml:space="preserve"> Deep Learni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ng, A Textbook - Springer,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Chru C Agrawal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Fundamentals of Deep Learning - Nikhil Buduma, O’relly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Publications</w:t>
            </w:r>
          </w:p>
        </w:tc>
      </w:tr>
      <w:tr>
        <w:trPr>
          <w:trHeight w:hRule="exact" w:val="51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108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106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course is composed of readings, assignments and a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4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82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33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572" w:after="25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DSE-3-5: Cyber Law and Practices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aw and Practices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 work, examination, preparation, holidays etc.)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102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tudents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aware about provisions of various laws in IT ACT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 amendments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Var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auds ar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taking place in different domains frequently.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is specifically designed to provide knowledge of provisions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 and acts available in IT act 2000 and its amendments.</w:t>
            </w:r>
          </w:p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ledge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cyber security.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end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course it will make student enable to have knowledge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provision and availability of various act and laws available to fight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ains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auds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crimes.</w:t>
            </w:r>
          </w:p>
        </w:tc>
      </w:tr>
      <w:tr>
        <w:trPr>
          <w:trHeight w:hRule="exact" w:val="70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306" w:lineRule="exact" w:before="26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roduct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ion to cyber law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 Introduction to cyber law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 Challenges to laws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1.2.1. Technology-neutral and technology-based laws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1.2.2. Regulation versus freedom on the internet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1.2.3. Internet crime different from other technology crimes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 Adjudication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1.3.1. Adjudicating officer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1.3.2. Cyber regulations appellate tribunal</w:t>
            </w:r>
          </w:p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304" w:lineRule="exact" w:before="252" w:after="0"/>
              <w:ind w:left="104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2.IT Act 2000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 Overview of IT Act 2000 and its amendments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 Critiques of the I.T. Act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 Territorial effects of IT Act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 Digital signatures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2.4.1. Controller of certifying authorities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2.4.2. License to issue digital signature certificates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2.4.3. Legal recognition of digital signatures</w:t>
            </w:r>
          </w:p>
          <w:p>
            <w:pPr>
              <w:autoSpaceDN w:val="0"/>
              <w:autoSpaceDE w:val="0"/>
              <w:widowControl/>
              <w:spacing w:line="274" w:lineRule="exact" w:before="262" w:after="0"/>
              <w:ind w:left="464" w:right="43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3.Offences and investigation and penalties under the IT 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 Offences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 Investigation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 Penalties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iability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 network service provider</w:t>
            </w:r>
          </w:p>
        </w:tc>
      </w:tr>
    </w:tbl>
    <w:p>
      <w:pPr>
        <w:autoSpaceDN w:val="0"/>
        <w:autoSpaceDE w:val="0"/>
        <w:widowControl/>
        <w:spacing w:line="298" w:lineRule="exact" w:before="1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83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5360"/>
        <w:gridCol w:w="5360"/>
      </w:tblGrid>
      <w:tr>
        <w:trPr>
          <w:trHeight w:hRule="exact" w:val="974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1297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  <w:tab w:pos="1604" w:val="left"/>
              </w:tabs>
              <w:autoSpaceDE w:val="0"/>
              <w:widowControl/>
              <w:spacing w:line="276" w:lineRule="exact" w:before="48" w:after="0"/>
              <w:ind w:left="46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mendm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ents to certain statutes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3.5.1.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Amendments to the Indian penal code, 1860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3.5.2. Amendments to the Indian evidence act, 1872</w:t>
            </w:r>
          </w:p>
          <w:p>
            <w:pPr>
              <w:autoSpaceDN w:val="0"/>
              <w:tabs>
                <w:tab w:pos="464" w:val="left"/>
                <w:tab w:pos="896" w:val="left"/>
              </w:tabs>
              <w:autoSpaceDE w:val="0"/>
              <w:widowControl/>
              <w:spacing w:line="276" w:lineRule="exact" w:before="280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4.E-governance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 Legal recognition and retention of electronic records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 Use of electronic records and digital signatures in Government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its agencies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 United nations commission on international trade development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law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4.4. World Trade and world intellectual property organization</w:t>
            </w:r>
          </w:p>
          <w:p>
            <w:pPr>
              <w:autoSpaceDN w:val="0"/>
              <w:tabs>
                <w:tab w:pos="464" w:val="left"/>
                <w:tab w:pos="896" w:val="left"/>
              </w:tabs>
              <w:autoSpaceDE w:val="0"/>
              <w:widowControl/>
              <w:spacing w:line="276" w:lineRule="exact" w:before="280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5.Telecom and internet policy for data transmission and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 Broadband policy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 Policy for .IN internet domain name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5.3. Guidelines for setting up of international gateways for internet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5.4. Policy guidelines on website development, hosting and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maintenance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5.5. Information technology Security Guidelines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5.6. SEBI guidelines on internet-based trading and services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5.7. Guidelines on internet-based e commerce and m commerce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based services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464" w:right="273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6.Indian law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 Law for cyber stalking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6.2. Law for digital forgery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6.3. Law for online gambling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6.4. Law for online sale of illegal articles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6.5. Law for cyber pornography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464" w:right="129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7.Jurisdiction in Cyberspace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7.1. Theories of jurisdiction in criminal cases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 General jurisdiction in computer crimes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 Application of ‘Effects’ doctrine in computer crimes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7.4. Convention on cyber crime – council of Europe</w:t>
            </w:r>
          </w:p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76" w:lineRule="exact" w:before="258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8.Online Dispute Resolution - ODR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 Functioning of the Online Dispute Resolution (ODR) system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 Kinds of disputes handled in an ODR environment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 Communication modes in ODR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8.3.1. E-mail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8.3.2. Discussion boards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8.3.3. Instant messaging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8.3.4. Audio conferencing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8.3.5. Video conferencing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Typ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ODR</w:t>
            </w:r>
          </w:p>
        </w:tc>
      </w:tr>
    </w:tbl>
    <w:p>
      <w:pPr>
        <w:autoSpaceDN w:val="0"/>
        <w:autoSpaceDE w:val="0"/>
        <w:widowControl/>
        <w:spacing w:line="298" w:lineRule="exact" w:before="1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84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5360"/>
        <w:gridCol w:w="5360"/>
      </w:tblGrid>
      <w:tr>
        <w:trPr>
          <w:trHeight w:hRule="exact" w:val="974"/>
        </w:trPr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7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28" w:val="left"/>
              </w:tabs>
              <w:autoSpaceDE w:val="0"/>
              <w:widowControl/>
              <w:spacing w:line="276" w:lineRule="exact" w:before="48" w:after="0"/>
              <w:ind w:left="8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8.4.1. Bli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bidding or blind negotiation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8.4.2. Online negotiation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8.4.3. Online negotiation-cum-mediation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8.4.4. Document / E-mail arbitration for disputes arising from e-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commerce transactions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8.4.5. Online arbitration through video-conferencing.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464" w:right="1152" w:firstLine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8.4.6. Peer jury and panel jury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8.5. Generating E-confidence – disclosure-based approach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8.6. Legal concerns in ODR</w:t>
            </w:r>
          </w:p>
        </w:tc>
      </w:tr>
      <w:tr>
        <w:trPr>
          <w:trHeight w:hRule="exact" w:val="332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tigating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Cyber Law and Cyber Ethics: Issues, Impacts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Practices by Alfreda Dudley, James Braman, Giovanni Vincenti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Cyber Laws: A Guide to Cyber Laws, Information Technology,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Computer Software, Intellectual Property Rights, E-commerce, Taxation,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Privacy, Etc. Along with Policies, Guidelines and Agreements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Yatindra singh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Cyber Law in India by Talat Fatima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Regulation of Cyberspace – MIR-12 by IGNOU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Cyber Law 3.0: An Exhaustive Section Wise Commentary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Technology Act Along with Rules, Regulations, Policies,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Notifications Etc by Pawan Duggal</w:t>
            </w:r>
          </w:p>
        </w:tc>
      </w:tr>
      <w:tr>
        <w:trPr>
          <w:trHeight w:hRule="exact" w:val="5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cus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nal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% 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561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85</w:t>
      </w:r>
    </w:p>
    <w:p>
      <w:pPr>
        <w:sectPr>
          <w:pgSz w:w="12240" w:h="15840"/>
          <w:pgMar w:top="258" w:right="520" w:bottom="478" w:left="1000" w:header="720" w:footer="720" w:gutter="0"/>
          <w:cols w:space="720" w:num="1" w:equalWidth="0">
            <w:col w:w="10720" w:space="0"/>
            <w:col w:w="10720" w:space="0"/>
            <w:col w:w="1072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720" w:space="0"/>
            <w:col w:w="10720" w:space="0"/>
            <w:col w:w="10720" w:space="0"/>
            <w:col w:w="10720" w:space="0"/>
            <w:col w:w="10528" w:space="0"/>
            <w:col w:w="10528" w:space="0"/>
            <w:col w:w="10534" w:space="0"/>
            <w:col w:w="10534" w:space="0"/>
            <w:col w:w="10534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762" w:val="left"/>
          <w:tab w:pos="9294" w:val="left"/>
        </w:tabs>
        <w:autoSpaceDE w:val="0"/>
        <w:widowControl/>
        <w:spacing w:line="240" w:lineRule="auto" w:before="0" w:after="0"/>
        <w:ind w:left="302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4" w:after="292"/>
        <w:ind w:left="0" w:right="484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Practical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5"/>
        <w:gridCol w:w="5205"/>
      </w:tblGrid>
      <w:tr>
        <w:trPr>
          <w:trHeight w:hRule="exact" w:val="2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 Hrs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Review / Revision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concepts, methods, tools and techniques learnt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courses of semester 1.</w:t>
            </w:r>
          </w:p>
        </w:tc>
      </w:tr>
      <w:tr>
        <w:trPr>
          <w:trHeight w:hRule="exact" w:val="5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objective of these course is to enable students to learn 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implementation of DSC-5, DSC-6, SEC-3 and DSE-3.</w:t>
            </w:r>
          </w:p>
        </w:tc>
      </w:tr>
      <w:tr>
        <w:trPr>
          <w:trHeight w:hRule="exact" w:val="121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Pr-requisite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theory papers of semester -3</w:t>
            </w:r>
          </w:p>
        </w:tc>
      </w:tr>
      <w:tr>
        <w:trPr>
          <w:trHeight w:hRule="exact" w:val="54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performing practical application of subjects given in semester -3.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3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will be required to carry out practical on DSC-5, DSC-6,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SEC-3 and DSE-3 using the methods and tools discussed there in.</w:t>
            </w:r>
          </w:p>
          <w:p>
            <w:pPr>
              <w:autoSpaceDN w:val="0"/>
              <w:autoSpaceDE w:val="0"/>
              <w:widowControl/>
              <w:spacing w:line="306" w:lineRule="exact" w:before="2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Journal must be prepared for the practical work done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paper DSC-5, DSC-6, SEC-3 and DSE-3.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 Work</w:t>
            </w:r>
          </w:p>
        </w:tc>
      </w:tr>
      <w:tr>
        <w:trPr>
          <w:trHeight w:hRule="exact" w:val="8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Practical attendance,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Solving,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practical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44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86</w:t>
      </w:r>
    </w:p>
    <w:sectPr w:rsidR="00FC693F" w:rsidRPr="0006063C" w:rsidSect="00034616">
      <w:pgSz w:w="12240" w:h="15840"/>
      <w:pgMar w:top="258" w:right="520" w:bottom="478" w:left="1310" w:header="720" w:footer="720" w:gutter="0"/>
      <w:cols w:space="720" w:num="1" w:equalWidth="0">
        <w:col w:w="10410" w:space="0"/>
        <w:col w:w="10720" w:space="0"/>
        <w:col w:w="10720" w:space="0"/>
        <w:col w:w="10720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720" w:space="0"/>
        <w:col w:w="10720" w:space="0"/>
        <w:col w:w="10720" w:space="0"/>
        <w:col w:w="10720" w:space="0"/>
        <w:col w:w="10528" w:space="0"/>
        <w:col w:w="10528" w:space="0"/>
        <w:col w:w="10534" w:space="0"/>
        <w:col w:w="10534" w:space="0"/>
        <w:col w:w="10534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livebook.manning.com/book/natural-language-processing-in-action/chapter-1/9" TargetMode="External"/><Relationship Id="rId11" Type="http://schemas.openxmlformats.org/officeDocument/2006/relationships/hyperlink" Target="https://livebook.manning.com/book/natural-language-processing-in-action/chapter-1/43" TargetMode="External"/><Relationship Id="rId12" Type="http://schemas.openxmlformats.org/officeDocument/2006/relationships/hyperlink" Target="https://livebook.manning.com/book/natural-language-processing-in-action/chapter-1/63" TargetMode="External"/><Relationship Id="rId13" Type="http://schemas.openxmlformats.org/officeDocument/2006/relationships/hyperlink" Target="https://livebook.manning.com/book/natural-language-processing-in-action/chapter-1/70" TargetMode="External"/><Relationship Id="rId14" Type="http://schemas.openxmlformats.org/officeDocument/2006/relationships/hyperlink" Target="https://livebook.manning.com/book/natural-language-processing-in-action/chapter-1/93" TargetMode="External"/><Relationship Id="rId15" Type="http://schemas.openxmlformats.org/officeDocument/2006/relationships/hyperlink" Target="https://livebook.manning.com/book/natural-language-processing-in-action/chapter-1/148" TargetMode="External"/><Relationship Id="rId16" Type="http://schemas.openxmlformats.org/officeDocument/2006/relationships/hyperlink" Target="https://livebook.manning.com/book/natural-language-processing-in-action/chapter-2/18" TargetMode="External"/><Relationship Id="rId17" Type="http://schemas.openxmlformats.org/officeDocument/2006/relationships/hyperlink" Target="https://livebook.manning.com/book/natural-language-processing-in-action/chapter-2/22" TargetMode="External"/><Relationship Id="rId18" Type="http://schemas.openxmlformats.org/officeDocument/2006/relationships/hyperlink" Target="https://livebook.manning.com/book/natural-language-processing-in-action/chapter-2/71" TargetMode="External"/><Relationship Id="rId19" Type="http://schemas.openxmlformats.org/officeDocument/2006/relationships/hyperlink" Target="https://livebook.manning.com/book/natural-language-processing-in-action/chapter-2/85" TargetMode="External"/><Relationship Id="rId20" Type="http://schemas.openxmlformats.org/officeDocument/2006/relationships/hyperlink" Target="https://livebook.manning.com/book/natural-language-processing-in-action/chapter-2/79" TargetMode="External"/><Relationship Id="rId21" Type="http://schemas.openxmlformats.org/officeDocument/2006/relationships/hyperlink" Target="https://livebook.manning.com/book/natural-language-processing-in-action/chapter-2/134" TargetMode="External"/><Relationship Id="rId22" Type="http://schemas.openxmlformats.org/officeDocument/2006/relationships/hyperlink" Target="https://livebook.manning.com/book/natural-language-processing-in-action/chapter-2/185" TargetMode="External"/><Relationship Id="rId23" Type="http://schemas.openxmlformats.org/officeDocument/2006/relationships/hyperlink" Target="https://livebook.manning.com/book/natural-language-processing-in-action/chapter-2/282" TargetMode="External"/><Relationship Id="rId24" Type="http://schemas.openxmlformats.org/officeDocument/2006/relationships/hyperlink" Target="https://livebook.manning.com/book/natural-language-processing-in-action/chapter-2/272" TargetMode="External"/><Relationship Id="rId25" Type="http://schemas.openxmlformats.org/officeDocument/2006/relationships/hyperlink" Target="https://livebook.manning.com/book/natural-language-processing-in-action/chapter-3/18" TargetMode="External"/><Relationship Id="rId26" Type="http://schemas.openxmlformats.org/officeDocument/2006/relationships/hyperlink" Target="https://livebook.manning.com/book/natural-language-processing-in-action/chapter-3/54" TargetMode="External"/><Relationship Id="rId27" Type="http://schemas.openxmlformats.org/officeDocument/2006/relationships/hyperlink" Target="https://livebook.manning.com/book/natural-language-processing-in-action/chapter-3/74" TargetMode="External"/><Relationship Id="rId28" Type="http://schemas.openxmlformats.org/officeDocument/2006/relationships/hyperlink" Target="https://livebook.manning.com/book/natural-language-processing-in-action/chapter-3/127" TargetMode="External"/><Relationship Id="rId29" Type="http://schemas.openxmlformats.org/officeDocument/2006/relationships/hyperlink" Target="https://livebook.manning.com/book/natural-language-processing-in-action/chapter-3/179" TargetMode="External"/><Relationship Id="rId30" Type="http://schemas.openxmlformats.org/officeDocument/2006/relationships/hyperlink" Target="https://livebook.manning.com/book/natural-language-processing-in-action/chapter-4/19" TargetMode="External"/><Relationship Id="rId31" Type="http://schemas.openxmlformats.org/officeDocument/2006/relationships/hyperlink" Target="https://livebook.manning.com/book/natural-language-processing-in-action/chapter-4" TargetMode="External"/><Relationship Id="rId32" Type="http://schemas.openxmlformats.org/officeDocument/2006/relationships/hyperlink" Target="https://livebook.manning.com/book/natural-language-processing-in-action/chapter-4/21" TargetMode="External"/><Relationship Id="rId33" Type="http://schemas.openxmlformats.org/officeDocument/2006/relationships/hyperlink" Target="https://livebook.manning.com/book/natural-language-processing-in-action/chapter-4/29" TargetMode="External"/><Relationship Id="rId34" Type="http://schemas.openxmlformats.org/officeDocument/2006/relationships/hyperlink" Target="https://livebook.manning.com/book/natural-language-processing-in-action/chapter-4/101" TargetMode="External"/><Relationship Id="rId35" Type="http://schemas.openxmlformats.org/officeDocument/2006/relationships/hyperlink" Target="https://livebook.manning.com/book/natural-language-processing-in-action/chapter-4/140" TargetMode="External"/><Relationship Id="rId36" Type="http://schemas.openxmlformats.org/officeDocument/2006/relationships/hyperlink" Target="https://livebook.manning.com/book/natural-language-processing-in-action/chapter-11/8" TargetMode="External"/><Relationship Id="rId37" Type="http://schemas.openxmlformats.org/officeDocument/2006/relationships/hyperlink" Target="https://livebook.manning.com/book/natural-language-processing-in-action/chapter-11" TargetMode="External"/><Relationship Id="rId38" Type="http://schemas.openxmlformats.org/officeDocument/2006/relationships/hyperlink" Target="https://livebook.manning.com/book/natural-language-processing-in-action/chapter-11/13" TargetMode="External"/><Relationship Id="rId39" Type="http://schemas.openxmlformats.org/officeDocument/2006/relationships/hyperlink" Target="https://livebook.manning.com/book/natural-language-processing-in-action/chapter-11/35" TargetMode="External"/><Relationship Id="rId40" Type="http://schemas.openxmlformats.org/officeDocument/2006/relationships/hyperlink" Target="https://livebook.manning.com/book/natural-language-processing-in-action/chapter-11/38" TargetMode="External"/><Relationship Id="rId41" Type="http://schemas.openxmlformats.org/officeDocument/2006/relationships/hyperlink" Target="https://livebook.manning.com/book/natural-language-processing-in-action/chapter-11/46" TargetMode="External"/><Relationship Id="rId42" Type="http://schemas.openxmlformats.org/officeDocument/2006/relationships/hyperlink" Target="https://livebook.manning.com/book/natural-language-processing-in-action/chapter-11/62" TargetMode="External"/><Relationship Id="rId43" Type="http://schemas.openxmlformats.org/officeDocument/2006/relationships/hyperlink" Target="https://livebook.manning.com/book/natural-language-processing-in-action/chapter-11/50" TargetMode="External"/><Relationship Id="rId44" Type="http://schemas.openxmlformats.org/officeDocument/2006/relationships/hyperlink" Target="https://livebook.manning.com/book/natural-language-processing-in-action/chapter-11/72" TargetMode="External"/><Relationship Id="rId45" Type="http://schemas.openxmlformats.org/officeDocument/2006/relationships/hyperlink" Target="https://livebook.manning.com/book/natural-language-processing-in-action/chapter-11/116" TargetMode="External"/><Relationship Id="rId46" Type="http://schemas.openxmlformats.org/officeDocument/2006/relationships/hyperlink" Target="https://livebook.manning.com/book/natural-language-processing-in-action/chapter-11/123" TargetMode="External"/><Relationship Id="rId47" Type="http://schemas.openxmlformats.org/officeDocument/2006/relationships/hyperlink" Target="https://livebook.manning.com/book/natural-language-processing-in-action/chapter-11/146" TargetMode="External"/><Relationship Id="rId48" Type="http://schemas.openxmlformats.org/officeDocument/2006/relationships/hyperlink" Target="https://livebook.manning.com/book/natural-language-processing-in-action/chapter-11/159" TargetMode="External"/><Relationship Id="rId49" Type="http://schemas.openxmlformats.org/officeDocument/2006/relationships/hyperlink" Target="https://livebook.manning.com/book/natural-language-processing-in-action/chapter-11/174" TargetMode="External"/><Relationship Id="rId50" Type="http://schemas.openxmlformats.org/officeDocument/2006/relationships/hyperlink" Target="https://livebook.manning.com/book/natural-language-processing-in-action/chapter-11/163" TargetMode="External"/><Relationship Id="rId51" Type="http://schemas.openxmlformats.org/officeDocument/2006/relationships/hyperlink" Target="https://livebook.manning.com/book/natural-language-processing-in-action/chapter-11/198" TargetMode="External"/><Relationship Id="rId52" Type="http://schemas.openxmlformats.org/officeDocument/2006/relationships/hyperlink" Target="https://livebook.manning.com/book/natural-language-processing-in-action/chapter-12/21" TargetMode="External"/><Relationship Id="rId53" Type="http://schemas.openxmlformats.org/officeDocument/2006/relationships/hyperlink" Target="https://livebook.manning.com/book/natural-language-processing-in-action/chapter-12/38" TargetMode="External"/><Relationship Id="rId54" Type="http://schemas.openxmlformats.org/officeDocument/2006/relationships/hyperlink" Target="https://livebook.manning.com/book/natural-language-processing-in-action/chapter-12/106" TargetMode="External"/><Relationship Id="rId55" Type="http://schemas.openxmlformats.org/officeDocument/2006/relationships/hyperlink" Target="https://livebook.manning.com/book/natural-language-processing-in-action/chapter-12/111" TargetMode="External"/><Relationship Id="rId56" Type="http://schemas.openxmlformats.org/officeDocument/2006/relationships/hyperlink" Target="https://livebook.manning.com/book/natural-language-processing-in-action/chapter-12/122" TargetMode="External"/><Relationship Id="rId57" Type="http://schemas.openxmlformats.org/officeDocument/2006/relationships/hyperlink" Target="https://livebook.manning.com/book/natural-language-processing-in-action/chapter-12/175" TargetMode="External"/><Relationship Id="rId58" Type="http://schemas.openxmlformats.org/officeDocument/2006/relationships/hyperlink" Target="https://livebook.manning.com/book/natural-language-processing-in-action/chapter-12/198" TargetMode="External"/><Relationship Id="rId59" Type="http://schemas.openxmlformats.org/officeDocument/2006/relationships/hyperlink" Target="https://livebook.manning.com/book/natural-language-processing-in-action/chapter-12/203" TargetMode="External"/><Relationship Id="rId60" Type="http://schemas.openxmlformats.org/officeDocument/2006/relationships/hyperlink" Target="https://livebook.manning.com/book/natural-language-processing-in-action/chapter-12/213" TargetMode="External"/><Relationship Id="rId61" Type="http://schemas.openxmlformats.org/officeDocument/2006/relationships/hyperlink" Target="https://livebook.manning.com/book/natural-language-processing-in-action/chapter-12/240" TargetMode="External"/><Relationship Id="rId62" Type="http://schemas.openxmlformats.org/officeDocument/2006/relationships/hyperlink" Target="https://flutter.dev/docs/development" TargetMode="External"/><Relationship Id="rId63" Type="http://schemas.openxmlformats.org/officeDocument/2006/relationships/hyperlink" Target="https://learning.oreilly.com/library/view/fundamentals-of-deep/9781491925607/ch05.html" TargetMode="External"/><Relationship Id="rId64" Type="http://schemas.openxmlformats.org/officeDocument/2006/relationships/hyperlink" Target="https://www.amazon.in/Josh-Patterson/e/B01GF1GE6G/ref=dp_byline_cont_book_1" TargetMode="External"/><Relationship Id="rId65" Type="http://schemas.openxmlformats.org/officeDocument/2006/relationships/hyperlink" Target="https://www.amazon.in/Adam-Gibson/e/B01GF1ETKO/ref=dp_byline_cont_book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